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BA0" w:rsidRPr="0073051B" w:rsidRDefault="00842766">
      <w:pPr>
        <w:pStyle w:val="Title"/>
        <w:rPr>
          <w:rFonts w:ascii="Times New Roman" w:hAnsi="Times New Roman" w:cs="Times New Roman"/>
        </w:rPr>
      </w:pPr>
      <w:r w:rsidRPr="0073051B">
        <w:rPr>
          <w:rFonts w:ascii="Times New Roman" w:hAnsi="Times New Roman" w:cs="Times New Roman"/>
        </w:rPr>
        <w:t xml:space="preserve">Challenge 1 – File System and Hidden Flag </w:t>
      </w:r>
    </w:p>
    <w:p w:rsidR="001D4BA0" w:rsidRPr="0073051B" w:rsidRDefault="00842766">
      <w:pPr>
        <w:rPr>
          <w:rFonts w:ascii="Times New Roman" w:hAnsi="Times New Roman" w:cs="Times New Roman"/>
          <w:sz w:val="24"/>
        </w:rPr>
      </w:pPr>
      <w:r w:rsidRPr="0073051B">
        <w:rPr>
          <w:rFonts w:ascii="Times New Roman" w:hAnsi="Times New Roman" w:cs="Times New Roman"/>
          <w:sz w:val="24"/>
        </w:rPr>
        <w:t>Teacher and Student Guide</w:t>
      </w:r>
      <w:r w:rsidRPr="0073051B">
        <w:rPr>
          <w:rFonts w:ascii="Times New Roman" w:hAnsi="Times New Roman" w:cs="Times New Roman"/>
          <w:sz w:val="24"/>
        </w:rPr>
        <w:br/>
        <w:t>Author: Sarib Ul Haq</w:t>
      </w:r>
      <w:r w:rsidRPr="0073051B">
        <w:rPr>
          <w:rFonts w:ascii="Times New Roman" w:hAnsi="Times New Roman" w:cs="Times New Roman"/>
          <w:sz w:val="24"/>
        </w:rPr>
        <w:br/>
      </w:r>
    </w:p>
    <w:p w:rsidR="001D4BA0" w:rsidRPr="0073051B" w:rsidRDefault="00842766">
      <w:pPr>
        <w:pStyle w:val="Heading1"/>
        <w:rPr>
          <w:rFonts w:ascii="Times New Roman" w:hAnsi="Times New Roman" w:cs="Times New Roman"/>
          <w:b w:val="0"/>
          <w:sz w:val="32"/>
        </w:rPr>
      </w:pPr>
      <w:r w:rsidRPr="0073051B">
        <w:rPr>
          <w:rFonts w:ascii="Times New Roman" w:hAnsi="Times New Roman" w:cs="Times New Roman"/>
          <w:b w:val="0"/>
          <w:sz w:val="32"/>
        </w:rPr>
        <w:t>Teacher Guide</w:t>
      </w:r>
    </w:p>
    <w:p w:rsidR="001D4BA0" w:rsidRPr="0073051B" w:rsidRDefault="00842766">
      <w:pPr>
        <w:rPr>
          <w:rFonts w:ascii="Times New Roman" w:hAnsi="Times New Roman" w:cs="Times New Roman"/>
          <w:sz w:val="24"/>
        </w:rPr>
      </w:pPr>
      <w:r w:rsidRPr="0073051B">
        <w:rPr>
          <w:rFonts w:ascii="Times New Roman" w:hAnsi="Times New Roman" w:cs="Times New Roman"/>
          <w:sz w:val="24"/>
        </w:rPr>
        <w:t>Purpose</w:t>
      </w:r>
      <w:proofErr w:type="gramStart"/>
      <w:r w:rsidRPr="0073051B">
        <w:rPr>
          <w:rFonts w:ascii="Times New Roman" w:hAnsi="Times New Roman" w:cs="Times New Roman"/>
          <w:sz w:val="24"/>
        </w:rPr>
        <w:t>:</w:t>
      </w:r>
      <w:proofErr w:type="gramEnd"/>
      <w:r w:rsidRPr="0073051B">
        <w:rPr>
          <w:rFonts w:ascii="Times New Roman" w:hAnsi="Times New Roman" w:cs="Times New Roman"/>
          <w:sz w:val="24"/>
        </w:rPr>
        <w:br/>
        <w:t xml:space="preserve">Teach students filesystem navigation, locating hidden files, directory traversal, and Base64 decoding. This </w:t>
      </w:r>
      <w:r w:rsidRPr="0073051B">
        <w:rPr>
          <w:rFonts w:ascii="Times New Roman" w:hAnsi="Times New Roman" w:cs="Times New Roman"/>
          <w:sz w:val="24"/>
        </w:rPr>
        <w:t>version places part1 in level1 and part2 (hidden) in level3 named as config.jason.</w:t>
      </w:r>
      <w:r w:rsidRPr="0073051B">
        <w:rPr>
          <w:rFonts w:ascii="Times New Roman" w:hAnsi="Times New Roman" w:cs="Times New Roman"/>
          <w:sz w:val="24"/>
        </w:rPr>
        <w:br/>
      </w:r>
    </w:p>
    <w:p w:rsidR="001D4BA0" w:rsidRPr="0073051B" w:rsidRDefault="00842766">
      <w:pPr>
        <w:pStyle w:val="Heading2"/>
        <w:rPr>
          <w:rFonts w:ascii="Times New Roman" w:hAnsi="Times New Roman" w:cs="Times New Roman"/>
          <w:b w:val="0"/>
          <w:sz w:val="28"/>
        </w:rPr>
      </w:pPr>
      <w:r w:rsidRPr="0073051B">
        <w:rPr>
          <w:rFonts w:ascii="Times New Roman" w:hAnsi="Times New Roman" w:cs="Times New Roman"/>
          <w:b w:val="0"/>
          <w:sz w:val="28"/>
        </w:rPr>
        <w:t>Setup Summary:</w:t>
      </w:r>
    </w:p>
    <w:p w:rsidR="001D4BA0" w:rsidRPr="0073051B" w:rsidRDefault="00842766">
      <w:pPr>
        <w:rPr>
          <w:rFonts w:ascii="Times New Roman" w:hAnsi="Times New Roman" w:cs="Times New Roman"/>
          <w:sz w:val="24"/>
        </w:rPr>
      </w:pPr>
      <w:r w:rsidRPr="0073051B">
        <w:rPr>
          <w:rFonts w:ascii="Times New Roman" w:hAnsi="Times New Roman" w:cs="Times New Roman"/>
          <w:sz w:val="24"/>
        </w:rPr>
        <w:t>1. Create the following directory structure under the challenger user’s home folder</w:t>
      </w:r>
      <w:proofErr w:type="gramStart"/>
      <w:r w:rsidRPr="0073051B">
        <w:rPr>
          <w:rFonts w:ascii="Times New Roman" w:hAnsi="Times New Roman" w:cs="Times New Roman"/>
          <w:sz w:val="24"/>
        </w:rPr>
        <w:t>:</w:t>
      </w:r>
      <w:proofErr w:type="gramEnd"/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br/>
        <w:t>/home/challenger/ctf_file_challenge/</w:t>
      </w:r>
      <w:r w:rsidRPr="0073051B">
        <w:rPr>
          <w:rFonts w:ascii="Times New Roman" w:hAnsi="Times New Roman" w:cs="Times New Roman"/>
          <w:sz w:val="24"/>
        </w:rPr>
        <w:br/>
        <w:t>├── level1/</w:t>
      </w:r>
      <w:r w:rsidRPr="0073051B">
        <w:rPr>
          <w:rFonts w:ascii="Times New Roman" w:hAnsi="Times New Roman" w:cs="Times New Roman"/>
          <w:sz w:val="24"/>
        </w:rPr>
        <w:br/>
        <w:t>│   ├── .hint.txt</w:t>
      </w:r>
      <w:r w:rsidRPr="0073051B">
        <w:rPr>
          <w:rFonts w:ascii="Times New Roman" w:hAnsi="Times New Roman" w:cs="Times New Roman"/>
          <w:sz w:val="24"/>
        </w:rPr>
        <w:br/>
        <w:t xml:space="preserve">│   </w:t>
      </w:r>
      <w:r w:rsidRPr="0073051B">
        <w:rPr>
          <w:rFonts w:ascii="Times New Roman" w:hAnsi="Times New Roman" w:cs="Times New Roman"/>
          <w:sz w:val="24"/>
        </w:rPr>
        <w:t>├── part1.txt</w:t>
      </w:r>
      <w:r w:rsidRPr="0073051B">
        <w:rPr>
          <w:rFonts w:ascii="Times New Roman" w:hAnsi="Times New Roman" w:cs="Times New Roman"/>
          <w:sz w:val="24"/>
        </w:rPr>
        <w:br/>
        <w:t>│   └── level2/</w:t>
      </w:r>
      <w:r w:rsidRPr="0073051B">
        <w:rPr>
          <w:rFonts w:ascii="Times New Roman" w:hAnsi="Times New Roman" w:cs="Times New Roman"/>
          <w:sz w:val="24"/>
        </w:rPr>
        <w:br/>
        <w:t>│       └── level3/</w:t>
      </w:r>
      <w:r w:rsidRPr="0073051B">
        <w:rPr>
          <w:rFonts w:ascii="Times New Roman" w:hAnsi="Times New Roman" w:cs="Times New Roman"/>
          <w:sz w:val="24"/>
        </w:rPr>
        <w:br/>
        <w:t>│           └── .config.jason</w:t>
      </w:r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br/>
        <w:t>2. Add a short message in .hint.txt:</w:t>
      </w:r>
      <w:r w:rsidRPr="0073051B">
        <w:rPr>
          <w:rFonts w:ascii="Times New Roman" w:hAnsi="Times New Roman" w:cs="Times New Roman"/>
          <w:sz w:val="24"/>
        </w:rPr>
        <w:br/>
        <w:t xml:space="preserve">   The flag is split into two Base64 encoded parts. Find and decode both to reveal it.</w:t>
      </w:r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br/>
        <w:t>3. Prepare the flag:</w:t>
      </w:r>
      <w:r w:rsidRPr="0073051B">
        <w:rPr>
          <w:rFonts w:ascii="Times New Roman" w:hAnsi="Times New Roman" w:cs="Times New Roman"/>
          <w:sz w:val="24"/>
        </w:rPr>
        <w:br/>
        <w:t xml:space="preserve">   - Full flag: </w:t>
      </w:r>
      <w:proofErr w:type="gramStart"/>
      <w:r w:rsidRPr="0073051B">
        <w:rPr>
          <w:rFonts w:ascii="Times New Roman" w:hAnsi="Times New Roman" w:cs="Times New Roman"/>
          <w:sz w:val="24"/>
        </w:rPr>
        <w:t>flag{</w:t>
      </w:r>
      <w:proofErr w:type="gramEnd"/>
      <w:r w:rsidRPr="0073051B">
        <w:rPr>
          <w:rFonts w:ascii="Times New Roman" w:hAnsi="Times New Roman" w:cs="Times New Roman"/>
          <w:sz w:val="24"/>
        </w:rPr>
        <w:t>filesyst</w:t>
      </w:r>
      <w:r w:rsidRPr="0073051B">
        <w:rPr>
          <w:rFonts w:ascii="Times New Roman" w:hAnsi="Times New Roman" w:cs="Times New Roman"/>
          <w:sz w:val="24"/>
        </w:rPr>
        <w:t>em_hidden_flag}</w:t>
      </w:r>
      <w:r w:rsidRPr="0073051B">
        <w:rPr>
          <w:rFonts w:ascii="Times New Roman" w:hAnsi="Times New Roman" w:cs="Times New Roman"/>
          <w:sz w:val="24"/>
        </w:rPr>
        <w:br/>
        <w:t xml:space="preserve">   - Split and encode each part:</w:t>
      </w:r>
      <w:r w:rsidRPr="0073051B">
        <w:rPr>
          <w:rFonts w:ascii="Times New Roman" w:hAnsi="Times New Roman" w:cs="Times New Roman"/>
          <w:sz w:val="24"/>
        </w:rPr>
        <w:br/>
        <w:t xml:space="preserve">     echo "flag{filesystem_" | base64 &gt; part1.txt</w:t>
      </w:r>
      <w:r w:rsidRPr="0073051B">
        <w:rPr>
          <w:rFonts w:ascii="Times New Roman" w:hAnsi="Times New Roman" w:cs="Times New Roman"/>
          <w:sz w:val="24"/>
        </w:rPr>
        <w:br/>
        <w:t xml:space="preserve">     echo "hidden_flag}" | base64 &gt; .config.jason</w:t>
      </w:r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br/>
        <w:t>4. Permissions and ownership:</w:t>
      </w:r>
      <w:r w:rsidRPr="0073051B">
        <w:rPr>
          <w:rFonts w:ascii="Times New Roman" w:hAnsi="Times New Roman" w:cs="Times New Roman"/>
          <w:sz w:val="24"/>
        </w:rPr>
        <w:br/>
        <w:t xml:space="preserve">   sudo chown -R challenger</w:t>
      </w:r>
      <w:proofErr w:type="gramStart"/>
      <w:r w:rsidRPr="0073051B">
        <w:rPr>
          <w:rFonts w:ascii="Times New Roman" w:hAnsi="Times New Roman" w:cs="Times New Roman"/>
          <w:sz w:val="24"/>
        </w:rPr>
        <w:t>:challenger</w:t>
      </w:r>
      <w:proofErr w:type="gramEnd"/>
      <w:r w:rsidRPr="0073051B">
        <w:rPr>
          <w:rFonts w:ascii="Times New Roman" w:hAnsi="Times New Roman" w:cs="Times New Roman"/>
          <w:sz w:val="24"/>
        </w:rPr>
        <w:t xml:space="preserve"> /home/challenger/ctf_file_challenge</w:t>
      </w:r>
      <w:r w:rsidRPr="0073051B">
        <w:rPr>
          <w:rFonts w:ascii="Times New Roman" w:hAnsi="Times New Roman" w:cs="Times New Roman"/>
          <w:sz w:val="24"/>
        </w:rPr>
        <w:br/>
        <w:t xml:space="preserve"> </w:t>
      </w:r>
      <w:r w:rsidRPr="0073051B">
        <w:rPr>
          <w:rFonts w:ascii="Times New Roman" w:hAnsi="Times New Roman" w:cs="Times New Roman"/>
          <w:sz w:val="24"/>
        </w:rPr>
        <w:t xml:space="preserve">  sudo chmod -R 700 /home/challenger/ctf_file_challenge</w:t>
      </w:r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lastRenderedPageBreak/>
        <w:t xml:space="preserve">   The .hint.txt and .config.jason remain hidden by default (dotfiles).</w:t>
      </w:r>
      <w:r w:rsidRPr="0073051B">
        <w:rPr>
          <w:rFonts w:ascii="Times New Roman" w:hAnsi="Times New Roman" w:cs="Times New Roman"/>
          <w:sz w:val="24"/>
        </w:rPr>
        <w:br/>
      </w:r>
    </w:p>
    <w:p w:rsidR="001D4BA0" w:rsidRPr="0073051B" w:rsidRDefault="00842766">
      <w:pPr>
        <w:pStyle w:val="Heading2"/>
        <w:rPr>
          <w:rFonts w:ascii="Times New Roman" w:hAnsi="Times New Roman" w:cs="Times New Roman"/>
          <w:b w:val="0"/>
          <w:sz w:val="28"/>
        </w:rPr>
      </w:pPr>
      <w:r w:rsidRPr="0073051B">
        <w:rPr>
          <w:rFonts w:ascii="Times New Roman" w:hAnsi="Times New Roman" w:cs="Times New Roman"/>
          <w:b w:val="0"/>
          <w:sz w:val="28"/>
        </w:rPr>
        <w:t>Verification (for teacher):</w:t>
      </w:r>
    </w:p>
    <w:p w:rsidR="001D4BA0" w:rsidRPr="0073051B" w:rsidRDefault="00842766">
      <w:pPr>
        <w:rPr>
          <w:rFonts w:ascii="Times New Roman" w:hAnsi="Times New Roman" w:cs="Times New Roman"/>
          <w:sz w:val="24"/>
        </w:rPr>
      </w:pPr>
      <w:r w:rsidRPr="0073051B">
        <w:rPr>
          <w:rFonts w:ascii="Times New Roman" w:hAnsi="Times New Roman" w:cs="Times New Roman"/>
          <w:sz w:val="24"/>
        </w:rPr>
        <w:t>1. Log in as the challenger user.</w:t>
      </w:r>
      <w:r w:rsidRPr="0073051B">
        <w:rPr>
          <w:rFonts w:ascii="Times New Roman" w:hAnsi="Times New Roman" w:cs="Times New Roman"/>
          <w:sz w:val="24"/>
        </w:rPr>
        <w:br/>
        <w:t>2. Navigate to the challenge directory:</w:t>
      </w:r>
      <w:r w:rsidRPr="0073051B">
        <w:rPr>
          <w:rFonts w:ascii="Times New Roman" w:hAnsi="Times New Roman" w:cs="Times New Roman"/>
          <w:sz w:val="24"/>
        </w:rPr>
        <w:br/>
        <w:t xml:space="preserve">   cd ~/ctf_file_challen</w:t>
      </w:r>
      <w:r w:rsidRPr="0073051B">
        <w:rPr>
          <w:rFonts w:ascii="Times New Roman" w:hAnsi="Times New Roman" w:cs="Times New Roman"/>
          <w:sz w:val="24"/>
        </w:rPr>
        <w:t>ge</w:t>
      </w:r>
      <w:r w:rsidRPr="0073051B">
        <w:rPr>
          <w:rFonts w:ascii="Times New Roman" w:hAnsi="Times New Roman" w:cs="Times New Roman"/>
          <w:sz w:val="24"/>
        </w:rPr>
        <w:br/>
        <w:t xml:space="preserve">   ls</w:t>
      </w:r>
      <w:r w:rsidRPr="0073051B">
        <w:rPr>
          <w:rFonts w:ascii="Times New Roman" w:hAnsi="Times New Roman" w:cs="Times New Roman"/>
          <w:sz w:val="24"/>
        </w:rPr>
        <w:br/>
        <w:t xml:space="preserve">   ls -a</w:t>
      </w:r>
      <w:r w:rsidRPr="0073051B">
        <w:rPr>
          <w:rFonts w:ascii="Times New Roman" w:hAnsi="Times New Roman" w:cs="Times New Roman"/>
          <w:sz w:val="24"/>
        </w:rPr>
        <w:br/>
        <w:t xml:space="preserve">   Verify that .hint.txt appears only with -a.</w:t>
      </w:r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br/>
        <w:t>3. Read the hint and navigate deeper:</w:t>
      </w:r>
      <w:r w:rsidRPr="0073051B">
        <w:rPr>
          <w:rFonts w:ascii="Times New Roman" w:hAnsi="Times New Roman" w:cs="Times New Roman"/>
          <w:sz w:val="24"/>
        </w:rPr>
        <w:br/>
        <w:t xml:space="preserve">   cat level1/.hint.txt</w:t>
      </w:r>
      <w:r w:rsidRPr="0073051B">
        <w:rPr>
          <w:rFonts w:ascii="Times New Roman" w:hAnsi="Times New Roman" w:cs="Times New Roman"/>
          <w:sz w:val="24"/>
        </w:rPr>
        <w:br/>
        <w:t xml:space="preserve">   cd level1/level2/level3</w:t>
      </w:r>
      <w:r w:rsidRPr="0073051B">
        <w:rPr>
          <w:rFonts w:ascii="Times New Roman" w:hAnsi="Times New Roman" w:cs="Times New Roman"/>
          <w:sz w:val="24"/>
        </w:rPr>
        <w:br/>
        <w:t xml:space="preserve">   ls -a (verify .config.jason is hidden</w:t>
      </w:r>
      <w:proofErr w:type="gramStart"/>
      <w:r w:rsidRPr="0073051B">
        <w:rPr>
          <w:rFonts w:ascii="Times New Roman" w:hAnsi="Times New Roman" w:cs="Times New Roman"/>
          <w:sz w:val="24"/>
        </w:rPr>
        <w:t>)</w:t>
      </w:r>
      <w:proofErr w:type="gramEnd"/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br/>
        <w:t>4. Decode the files:</w:t>
      </w:r>
      <w:r w:rsidRPr="0073051B">
        <w:rPr>
          <w:rFonts w:ascii="Times New Roman" w:hAnsi="Times New Roman" w:cs="Times New Roman"/>
          <w:sz w:val="24"/>
        </w:rPr>
        <w:br/>
        <w:t xml:space="preserve">   base64 -d ~/ctf_file_challenge/lev</w:t>
      </w:r>
      <w:r w:rsidRPr="0073051B">
        <w:rPr>
          <w:rFonts w:ascii="Times New Roman" w:hAnsi="Times New Roman" w:cs="Times New Roman"/>
          <w:sz w:val="24"/>
        </w:rPr>
        <w:t>el1/part1.txt</w:t>
      </w:r>
      <w:r w:rsidRPr="0073051B">
        <w:rPr>
          <w:rFonts w:ascii="Times New Roman" w:hAnsi="Times New Roman" w:cs="Times New Roman"/>
          <w:sz w:val="24"/>
        </w:rPr>
        <w:br/>
        <w:t xml:space="preserve">   base64 -d ~/ctf_file_challenge/level1/level2/level3/.config.jason</w:t>
      </w:r>
      <w:r w:rsidRPr="0073051B">
        <w:rPr>
          <w:rFonts w:ascii="Times New Roman" w:hAnsi="Times New Roman" w:cs="Times New Roman"/>
          <w:sz w:val="24"/>
        </w:rPr>
        <w:br/>
        <w:t xml:space="preserve">   Combine both parts to form:</w:t>
      </w:r>
      <w:r w:rsidRPr="0073051B">
        <w:rPr>
          <w:rFonts w:ascii="Times New Roman" w:hAnsi="Times New Roman" w:cs="Times New Roman"/>
          <w:sz w:val="24"/>
        </w:rPr>
        <w:br/>
        <w:t xml:space="preserve">   </w:t>
      </w:r>
      <w:proofErr w:type="gramStart"/>
      <w:r w:rsidRPr="0073051B">
        <w:rPr>
          <w:rFonts w:ascii="Times New Roman" w:hAnsi="Times New Roman" w:cs="Times New Roman"/>
          <w:sz w:val="24"/>
        </w:rPr>
        <w:t>flag{</w:t>
      </w:r>
      <w:proofErr w:type="gramEnd"/>
      <w:r w:rsidRPr="0073051B">
        <w:rPr>
          <w:rFonts w:ascii="Times New Roman" w:hAnsi="Times New Roman" w:cs="Times New Roman"/>
          <w:sz w:val="24"/>
        </w:rPr>
        <w:t>filesystem_hidden_flag}</w:t>
      </w:r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br/>
        <w:t>Expected Outcome:</w:t>
      </w:r>
      <w:r w:rsidRPr="0073051B">
        <w:rPr>
          <w:rFonts w:ascii="Times New Roman" w:hAnsi="Times New Roman" w:cs="Times New Roman"/>
          <w:sz w:val="24"/>
        </w:rPr>
        <w:br/>
        <w:t>Students will use ls -a to discover hidden files, navigate multiple directory levels, decod</w:t>
      </w:r>
      <w:r w:rsidRPr="0073051B">
        <w:rPr>
          <w:rFonts w:ascii="Times New Roman" w:hAnsi="Times New Roman" w:cs="Times New Roman"/>
          <w:sz w:val="24"/>
        </w:rPr>
        <w:t>e Base64, and combine the outputs to reconstruct the full flag.</w:t>
      </w:r>
    </w:p>
    <w:p w:rsidR="001D4BA0" w:rsidRPr="0073051B" w:rsidRDefault="00842766">
      <w:pPr>
        <w:pStyle w:val="Heading1"/>
        <w:rPr>
          <w:rFonts w:ascii="Times New Roman" w:hAnsi="Times New Roman" w:cs="Times New Roman"/>
          <w:b w:val="0"/>
          <w:sz w:val="32"/>
        </w:rPr>
      </w:pPr>
      <w:r w:rsidRPr="0073051B">
        <w:rPr>
          <w:rFonts w:ascii="Times New Roman" w:hAnsi="Times New Roman" w:cs="Times New Roman"/>
          <w:b w:val="0"/>
          <w:sz w:val="32"/>
        </w:rPr>
        <w:t>Student Guide</w:t>
      </w:r>
    </w:p>
    <w:p w:rsidR="001D4BA0" w:rsidRPr="0073051B" w:rsidRDefault="00842766">
      <w:pPr>
        <w:rPr>
          <w:rFonts w:ascii="Times New Roman" w:hAnsi="Times New Roman" w:cs="Times New Roman"/>
          <w:sz w:val="24"/>
        </w:rPr>
      </w:pPr>
      <w:r w:rsidRPr="0073051B">
        <w:rPr>
          <w:rFonts w:ascii="Times New Roman" w:hAnsi="Times New Roman" w:cs="Times New Roman"/>
          <w:sz w:val="24"/>
        </w:rPr>
        <w:t>Objective</w:t>
      </w:r>
      <w:proofErr w:type="gramStart"/>
      <w:r w:rsidRPr="0073051B">
        <w:rPr>
          <w:rFonts w:ascii="Times New Roman" w:hAnsi="Times New Roman" w:cs="Times New Roman"/>
          <w:sz w:val="24"/>
        </w:rPr>
        <w:t>:</w:t>
      </w:r>
      <w:proofErr w:type="gramEnd"/>
      <w:r w:rsidRPr="0073051B">
        <w:rPr>
          <w:rFonts w:ascii="Times New Roman" w:hAnsi="Times New Roman" w:cs="Times New Roman"/>
          <w:sz w:val="24"/>
        </w:rPr>
        <w:br/>
        <w:t>Find and reconstruct a split Base64-encoded flag hidden across nested folders, where one file is hidden.</w:t>
      </w:r>
      <w:r w:rsidRPr="0073051B">
        <w:rPr>
          <w:rFonts w:ascii="Times New Roman" w:hAnsi="Times New Roman" w:cs="Times New Roman"/>
          <w:sz w:val="24"/>
        </w:rPr>
        <w:br/>
      </w:r>
    </w:p>
    <w:p w:rsidR="001D4BA0" w:rsidRPr="0073051B" w:rsidRDefault="00842766">
      <w:pPr>
        <w:pStyle w:val="Heading2"/>
        <w:rPr>
          <w:rFonts w:ascii="Times New Roman" w:hAnsi="Times New Roman" w:cs="Times New Roman"/>
          <w:b w:val="0"/>
          <w:sz w:val="28"/>
        </w:rPr>
      </w:pPr>
      <w:r w:rsidRPr="0073051B">
        <w:rPr>
          <w:rFonts w:ascii="Times New Roman" w:hAnsi="Times New Roman" w:cs="Times New Roman"/>
          <w:b w:val="0"/>
          <w:sz w:val="28"/>
        </w:rPr>
        <w:t>Scenario:</w:t>
      </w:r>
    </w:p>
    <w:p w:rsidR="001D4BA0" w:rsidRPr="0073051B" w:rsidRDefault="00842766">
      <w:pPr>
        <w:rPr>
          <w:rFonts w:ascii="Times New Roman" w:hAnsi="Times New Roman" w:cs="Times New Roman"/>
          <w:sz w:val="24"/>
        </w:rPr>
      </w:pPr>
      <w:r w:rsidRPr="0073051B">
        <w:rPr>
          <w:rFonts w:ascii="Times New Roman" w:hAnsi="Times New Roman" w:cs="Times New Roman"/>
          <w:sz w:val="24"/>
        </w:rPr>
        <w:t xml:space="preserve">Inside your home directory, there’s a folder named </w:t>
      </w:r>
      <w:r w:rsidRPr="0073051B">
        <w:rPr>
          <w:rFonts w:ascii="Times New Roman" w:hAnsi="Times New Roman" w:cs="Times New Roman"/>
          <w:sz w:val="24"/>
        </w:rPr>
        <w:t>ctf_file_challenge. It contains multiple subfolders (level1, level2, level3). Some files are hidden. The flag is split into two Base64-encoded parts: the first is in level1, and the second is hidden in level3 as config.jason.</w:t>
      </w:r>
    </w:p>
    <w:p w:rsidR="001D4BA0" w:rsidRPr="0073051B" w:rsidRDefault="00842766">
      <w:pPr>
        <w:pStyle w:val="Heading2"/>
        <w:rPr>
          <w:rFonts w:ascii="Times New Roman" w:hAnsi="Times New Roman" w:cs="Times New Roman"/>
          <w:b w:val="0"/>
          <w:sz w:val="28"/>
        </w:rPr>
      </w:pPr>
      <w:r w:rsidRPr="0073051B">
        <w:rPr>
          <w:rFonts w:ascii="Times New Roman" w:hAnsi="Times New Roman" w:cs="Times New Roman"/>
          <w:b w:val="0"/>
          <w:sz w:val="28"/>
        </w:rPr>
        <w:lastRenderedPageBreak/>
        <w:t>Steps to Solve:</w:t>
      </w:r>
    </w:p>
    <w:p w:rsidR="001D4BA0" w:rsidRPr="0073051B" w:rsidRDefault="00842766">
      <w:pPr>
        <w:rPr>
          <w:rFonts w:ascii="Times New Roman" w:hAnsi="Times New Roman" w:cs="Times New Roman"/>
          <w:sz w:val="24"/>
        </w:rPr>
      </w:pPr>
      <w:r w:rsidRPr="0073051B">
        <w:rPr>
          <w:rFonts w:ascii="Times New Roman" w:hAnsi="Times New Roman" w:cs="Times New Roman"/>
          <w:sz w:val="24"/>
        </w:rPr>
        <w:t>1. Move into t</w:t>
      </w:r>
      <w:r w:rsidRPr="0073051B">
        <w:rPr>
          <w:rFonts w:ascii="Times New Roman" w:hAnsi="Times New Roman" w:cs="Times New Roman"/>
          <w:sz w:val="24"/>
        </w:rPr>
        <w:t>he challenge folder:</w:t>
      </w:r>
      <w:r w:rsidRPr="0073051B">
        <w:rPr>
          <w:rFonts w:ascii="Times New Roman" w:hAnsi="Times New Roman" w:cs="Times New Roman"/>
          <w:sz w:val="24"/>
        </w:rPr>
        <w:br/>
        <w:t xml:space="preserve">   cd ~/ctf_file_challenge</w:t>
      </w:r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br/>
        <w:t>2. Check for visible and hidden files:</w:t>
      </w:r>
      <w:r w:rsidRPr="0073051B">
        <w:rPr>
          <w:rFonts w:ascii="Times New Roman" w:hAnsi="Times New Roman" w:cs="Times New Roman"/>
          <w:sz w:val="24"/>
        </w:rPr>
        <w:br/>
        <w:t xml:space="preserve">   ls</w:t>
      </w:r>
      <w:r w:rsidRPr="0073051B">
        <w:rPr>
          <w:rFonts w:ascii="Times New Roman" w:hAnsi="Times New Roman" w:cs="Times New Roman"/>
          <w:sz w:val="24"/>
        </w:rPr>
        <w:br/>
        <w:t xml:space="preserve">   ls -a</w:t>
      </w:r>
      <w:r w:rsidRPr="0073051B">
        <w:rPr>
          <w:rFonts w:ascii="Times New Roman" w:hAnsi="Times New Roman" w:cs="Times New Roman"/>
          <w:sz w:val="24"/>
        </w:rPr>
        <w:br/>
        <w:t xml:space="preserve">   </w:t>
      </w:r>
      <w:proofErr w:type="gramStart"/>
      <w:r w:rsidRPr="0073051B">
        <w:rPr>
          <w:rFonts w:ascii="Times New Roman" w:hAnsi="Times New Roman" w:cs="Times New Roman"/>
          <w:sz w:val="24"/>
        </w:rPr>
        <w:t>You</w:t>
      </w:r>
      <w:proofErr w:type="gramEnd"/>
      <w:r w:rsidRPr="0073051B">
        <w:rPr>
          <w:rFonts w:ascii="Times New Roman" w:hAnsi="Times New Roman" w:cs="Times New Roman"/>
          <w:sz w:val="24"/>
        </w:rPr>
        <w:t xml:space="preserve"> will see a hidden file named .hint.txt.</w:t>
      </w:r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br/>
        <w:t>3. Read the hint:</w:t>
      </w:r>
      <w:r w:rsidRPr="0073051B">
        <w:rPr>
          <w:rFonts w:ascii="Times New Roman" w:hAnsi="Times New Roman" w:cs="Times New Roman"/>
          <w:sz w:val="24"/>
        </w:rPr>
        <w:br/>
        <w:t xml:space="preserve">   cat level1/.hint.txt</w:t>
      </w:r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br/>
        <w:t>4. Go into the nested directories:</w:t>
      </w:r>
      <w:r w:rsidRPr="0073051B">
        <w:rPr>
          <w:rFonts w:ascii="Times New Roman" w:hAnsi="Times New Roman" w:cs="Times New Roman"/>
          <w:sz w:val="24"/>
        </w:rPr>
        <w:br/>
        <w:t xml:space="preserve">   cd level1/level2/level3</w:t>
      </w:r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t xml:space="preserve">   ls</w:t>
      </w:r>
      <w:r w:rsidRPr="0073051B">
        <w:rPr>
          <w:rFonts w:ascii="Times New Roman" w:hAnsi="Times New Roman" w:cs="Times New Roman"/>
          <w:sz w:val="24"/>
        </w:rPr>
        <w:br/>
        <w:t xml:space="preserve">   ls -</w:t>
      </w:r>
      <w:proofErr w:type="gramStart"/>
      <w:r w:rsidRPr="0073051B">
        <w:rPr>
          <w:rFonts w:ascii="Times New Roman" w:hAnsi="Times New Roman" w:cs="Times New Roman"/>
          <w:sz w:val="24"/>
        </w:rPr>
        <w:t>a  (</w:t>
      </w:r>
      <w:proofErr w:type="gramEnd"/>
      <w:r w:rsidRPr="0073051B">
        <w:rPr>
          <w:rFonts w:ascii="Times New Roman" w:hAnsi="Times New Roman" w:cs="Times New Roman"/>
          <w:sz w:val="24"/>
        </w:rPr>
        <w:t>to reveal the hidden .config.jason file)</w:t>
      </w:r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br/>
        <w:t>5. Decode both parts:</w:t>
      </w:r>
      <w:r w:rsidRPr="0073051B">
        <w:rPr>
          <w:rFonts w:ascii="Times New Roman" w:hAnsi="Times New Roman" w:cs="Times New Roman"/>
          <w:sz w:val="24"/>
        </w:rPr>
        <w:br/>
        <w:t xml:space="preserve">   base64 -d ~/ctf_file_challenge/level1/part1.txt</w:t>
      </w:r>
      <w:r w:rsidRPr="0073051B">
        <w:rPr>
          <w:rFonts w:ascii="Times New Roman" w:hAnsi="Times New Roman" w:cs="Times New Roman"/>
          <w:sz w:val="24"/>
        </w:rPr>
        <w:br/>
        <w:t xml:space="preserve">   base64 -d ~/ctf_file_challenge/level1/level2/level3/.config.jason</w:t>
      </w:r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br/>
        <w:t>6. Combine the outputs from both decoded files to reve</w:t>
      </w:r>
      <w:r w:rsidRPr="0073051B">
        <w:rPr>
          <w:rFonts w:ascii="Times New Roman" w:hAnsi="Times New Roman" w:cs="Times New Roman"/>
          <w:sz w:val="24"/>
        </w:rPr>
        <w:t>al the complete flag:</w:t>
      </w:r>
      <w:r w:rsidRPr="0073051B">
        <w:rPr>
          <w:rFonts w:ascii="Times New Roman" w:hAnsi="Times New Roman" w:cs="Times New Roman"/>
          <w:sz w:val="24"/>
        </w:rPr>
        <w:br/>
        <w:t xml:space="preserve">   </w:t>
      </w:r>
      <w:proofErr w:type="gramStart"/>
      <w:r w:rsidRPr="0073051B">
        <w:rPr>
          <w:rFonts w:ascii="Times New Roman" w:hAnsi="Times New Roman" w:cs="Times New Roman"/>
          <w:sz w:val="24"/>
        </w:rPr>
        <w:t>flag{</w:t>
      </w:r>
      <w:proofErr w:type="gramEnd"/>
      <w:r w:rsidRPr="0073051B">
        <w:rPr>
          <w:rFonts w:ascii="Times New Roman" w:hAnsi="Times New Roman" w:cs="Times New Roman"/>
          <w:sz w:val="24"/>
        </w:rPr>
        <w:t>filesystem_hidden_flag}</w:t>
      </w:r>
      <w:r w:rsidRPr="0073051B">
        <w:rPr>
          <w:rFonts w:ascii="Times New Roman" w:hAnsi="Times New Roman" w:cs="Times New Roman"/>
          <w:sz w:val="24"/>
        </w:rPr>
        <w:br/>
      </w:r>
    </w:p>
    <w:p w:rsidR="001D4BA0" w:rsidRPr="0073051B" w:rsidRDefault="00842766">
      <w:pPr>
        <w:pStyle w:val="Heading2"/>
        <w:rPr>
          <w:rFonts w:ascii="Times New Roman" w:hAnsi="Times New Roman" w:cs="Times New Roman"/>
          <w:b w:val="0"/>
          <w:sz w:val="28"/>
        </w:rPr>
      </w:pPr>
      <w:r w:rsidRPr="0073051B">
        <w:rPr>
          <w:rFonts w:ascii="Times New Roman" w:hAnsi="Times New Roman" w:cs="Times New Roman"/>
          <w:b w:val="0"/>
          <w:sz w:val="28"/>
        </w:rPr>
        <w:t>Learning Outcome:</w:t>
      </w:r>
    </w:p>
    <w:p w:rsidR="0073051B" w:rsidRPr="0073051B" w:rsidRDefault="00842766">
      <w:pPr>
        <w:rPr>
          <w:rFonts w:ascii="Times New Roman" w:hAnsi="Times New Roman" w:cs="Times New Roman"/>
          <w:sz w:val="28"/>
        </w:rPr>
      </w:pPr>
      <w:r w:rsidRPr="0073051B">
        <w:rPr>
          <w:rFonts w:ascii="Times New Roman" w:hAnsi="Times New Roman" w:cs="Times New Roman"/>
          <w:sz w:val="24"/>
        </w:rPr>
        <w:t>- Use ls -</w:t>
      </w:r>
      <w:proofErr w:type="gramStart"/>
      <w:r w:rsidRPr="0073051B">
        <w:rPr>
          <w:rFonts w:ascii="Times New Roman" w:hAnsi="Times New Roman" w:cs="Times New Roman"/>
          <w:sz w:val="24"/>
        </w:rPr>
        <w:t>a to</w:t>
      </w:r>
      <w:proofErr w:type="gramEnd"/>
      <w:r w:rsidRPr="0073051B">
        <w:rPr>
          <w:rFonts w:ascii="Times New Roman" w:hAnsi="Times New Roman" w:cs="Times New Roman"/>
          <w:sz w:val="24"/>
        </w:rPr>
        <w:t xml:space="preserve"> view hidden files.</w:t>
      </w:r>
      <w:r w:rsidRPr="0073051B">
        <w:rPr>
          <w:rFonts w:ascii="Times New Roman" w:hAnsi="Times New Roman" w:cs="Times New Roman"/>
          <w:sz w:val="24"/>
        </w:rPr>
        <w:br/>
        <w:t>- Explore multi-level directory structures.</w:t>
      </w:r>
      <w:r w:rsidRPr="0073051B">
        <w:rPr>
          <w:rFonts w:ascii="Times New Roman" w:hAnsi="Times New Roman" w:cs="Times New Roman"/>
          <w:sz w:val="24"/>
        </w:rPr>
        <w:br/>
        <w:t>- Decode Base64 content and combine data.</w:t>
      </w:r>
      <w:r w:rsidRPr="0073051B">
        <w:rPr>
          <w:rFonts w:ascii="Times New Roman" w:hAnsi="Times New Roman" w:cs="Times New Roman"/>
          <w:sz w:val="24"/>
        </w:rPr>
        <w:br/>
        <w:t>- Apply investigative thinking to locate hidden information</w:t>
      </w:r>
      <w:r w:rsidRPr="0073051B">
        <w:rPr>
          <w:rFonts w:ascii="Times New Roman" w:hAnsi="Times New Roman" w:cs="Times New Roman"/>
          <w:sz w:val="28"/>
        </w:rPr>
        <w:t>.</w:t>
      </w:r>
    </w:p>
    <w:p w:rsidR="0073051B" w:rsidRPr="0073051B" w:rsidRDefault="0073051B">
      <w:pPr>
        <w:rPr>
          <w:rFonts w:ascii="Times New Roman" w:hAnsi="Times New Roman" w:cs="Times New Roman"/>
          <w:sz w:val="28"/>
        </w:rPr>
      </w:pPr>
    </w:p>
    <w:p w:rsidR="0073051B" w:rsidRPr="0073051B" w:rsidRDefault="0073051B" w:rsidP="0073051B">
      <w:pPr>
        <w:pStyle w:val="Title"/>
        <w:rPr>
          <w:rFonts w:ascii="Times New Roman" w:hAnsi="Times New Roman" w:cs="Times New Roman"/>
          <w:sz w:val="56"/>
        </w:rPr>
      </w:pPr>
      <w:r w:rsidRPr="0073051B">
        <w:rPr>
          <w:rFonts w:ascii="Times New Roman" w:hAnsi="Times New Roman" w:cs="Times New Roman"/>
          <w:sz w:val="56"/>
        </w:rPr>
        <w:t>Challenge 2 – Web (QR Code)</w:t>
      </w:r>
    </w:p>
    <w:p w:rsidR="0073051B" w:rsidRPr="0073051B" w:rsidRDefault="0073051B" w:rsidP="0073051B">
      <w:pPr>
        <w:rPr>
          <w:rFonts w:ascii="Times New Roman" w:hAnsi="Times New Roman" w:cs="Times New Roman"/>
          <w:sz w:val="24"/>
        </w:rPr>
      </w:pPr>
      <w:r w:rsidRPr="0073051B">
        <w:rPr>
          <w:rFonts w:ascii="Times New Roman" w:hAnsi="Times New Roman" w:cs="Times New Roman"/>
          <w:sz w:val="24"/>
        </w:rPr>
        <w:t>Teacher and Student Guide</w:t>
      </w:r>
      <w:r w:rsidRPr="0073051B">
        <w:rPr>
          <w:rFonts w:ascii="Times New Roman" w:hAnsi="Times New Roman" w:cs="Times New Roman"/>
          <w:sz w:val="24"/>
        </w:rPr>
        <w:br/>
        <w:t xml:space="preserve">Author: </w:t>
      </w:r>
      <w:proofErr w:type="spellStart"/>
      <w:r w:rsidRPr="0073051B">
        <w:rPr>
          <w:rFonts w:ascii="Times New Roman" w:hAnsi="Times New Roman" w:cs="Times New Roman"/>
          <w:sz w:val="24"/>
        </w:rPr>
        <w:t>Sarib</w:t>
      </w:r>
      <w:proofErr w:type="spellEnd"/>
      <w:r w:rsidRPr="007305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051B">
        <w:rPr>
          <w:rFonts w:ascii="Times New Roman" w:hAnsi="Times New Roman" w:cs="Times New Roman"/>
          <w:sz w:val="24"/>
        </w:rPr>
        <w:t>Ul</w:t>
      </w:r>
      <w:proofErr w:type="spellEnd"/>
      <w:r w:rsidRPr="007305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051B">
        <w:rPr>
          <w:rFonts w:ascii="Times New Roman" w:hAnsi="Times New Roman" w:cs="Times New Roman"/>
          <w:sz w:val="24"/>
        </w:rPr>
        <w:t>Haq</w:t>
      </w:r>
      <w:proofErr w:type="spellEnd"/>
      <w:r w:rsidRPr="0073051B">
        <w:rPr>
          <w:rFonts w:ascii="Times New Roman" w:hAnsi="Times New Roman" w:cs="Times New Roman"/>
          <w:sz w:val="24"/>
        </w:rPr>
        <w:br/>
        <w:t>Date: 16 October 2025</w:t>
      </w:r>
    </w:p>
    <w:p w:rsidR="0073051B" w:rsidRPr="0073051B" w:rsidRDefault="0073051B" w:rsidP="0073051B">
      <w:pPr>
        <w:pStyle w:val="Heading1"/>
        <w:rPr>
          <w:rFonts w:ascii="Times New Roman" w:hAnsi="Times New Roman" w:cs="Times New Roman"/>
          <w:b w:val="0"/>
          <w:sz w:val="32"/>
        </w:rPr>
      </w:pPr>
      <w:r w:rsidRPr="0073051B">
        <w:rPr>
          <w:rFonts w:ascii="Times New Roman" w:hAnsi="Times New Roman" w:cs="Times New Roman"/>
          <w:b w:val="0"/>
          <w:sz w:val="32"/>
        </w:rPr>
        <w:lastRenderedPageBreak/>
        <w:t>Teacher Guide</w:t>
      </w:r>
    </w:p>
    <w:p w:rsidR="0073051B" w:rsidRPr="0073051B" w:rsidRDefault="0073051B" w:rsidP="0073051B">
      <w:pPr>
        <w:rPr>
          <w:rFonts w:ascii="Times New Roman" w:hAnsi="Times New Roman" w:cs="Times New Roman"/>
          <w:sz w:val="24"/>
        </w:rPr>
      </w:pPr>
      <w:r w:rsidRPr="0073051B">
        <w:rPr>
          <w:rFonts w:ascii="Times New Roman" w:hAnsi="Times New Roman" w:cs="Times New Roman"/>
          <w:sz w:val="24"/>
        </w:rPr>
        <w:t>Purpose</w:t>
      </w:r>
      <w:proofErr w:type="gramStart"/>
      <w:r w:rsidRPr="0073051B">
        <w:rPr>
          <w:rFonts w:ascii="Times New Roman" w:hAnsi="Times New Roman" w:cs="Times New Roman"/>
          <w:sz w:val="24"/>
        </w:rPr>
        <w:t>:</w:t>
      </w:r>
      <w:proofErr w:type="gramEnd"/>
      <w:r w:rsidRPr="0073051B">
        <w:rPr>
          <w:rFonts w:ascii="Times New Roman" w:hAnsi="Times New Roman" w:cs="Times New Roman"/>
          <w:sz w:val="24"/>
        </w:rPr>
        <w:br/>
        <w:t xml:space="preserve">Teach students basic web enumeration using </w:t>
      </w:r>
      <w:proofErr w:type="spellStart"/>
      <w:r w:rsidRPr="0073051B">
        <w:rPr>
          <w:rFonts w:ascii="Times New Roman" w:hAnsi="Times New Roman" w:cs="Times New Roman"/>
          <w:sz w:val="24"/>
        </w:rPr>
        <w:t>dirb</w:t>
      </w:r>
      <w:proofErr w:type="spellEnd"/>
      <w:r w:rsidRPr="0073051B">
        <w:rPr>
          <w:rFonts w:ascii="Times New Roman" w:hAnsi="Times New Roman" w:cs="Times New Roman"/>
          <w:sz w:val="24"/>
        </w:rPr>
        <w:t>, identifying hidden folders, and decoding a QR code that contains a Base64-encoded flag.</w:t>
      </w:r>
      <w:r w:rsidRPr="0073051B">
        <w:rPr>
          <w:rFonts w:ascii="Times New Roman" w:hAnsi="Times New Roman" w:cs="Times New Roman"/>
          <w:sz w:val="24"/>
        </w:rPr>
        <w:br/>
      </w:r>
    </w:p>
    <w:p w:rsidR="0073051B" w:rsidRPr="0073051B" w:rsidRDefault="0073051B" w:rsidP="0073051B">
      <w:pPr>
        <w:pStyle w:val="Heading2"/>
        <w:rPr>
          <w:rFonts w:ascii="Times New Roman" w:hAnsi="Times New Roman" w:cs="Times New Roman"/>
          <w:b w:val="0"/>
          <w:sz w:val="28"/>
        </w:rPr>
      </w:pPr>
      <w:r w:rsidRPr="0073051B">
        <w:rPr>
          <w:rFonts w:ascii="Times New Roman" w:hAnsi="Times New Roman" w:cs="Times New Roman"/>
          <w:b w:val="0"/>
          <w:sz w:val="28"/>
        </w:rPr>
        <w:t>Setup Summary:</w:t>
      </w:r>
    </w:p>
    <w:p w:rsidR="0073051B" w:rsidRPr="0073051B" w:rsidRDefault="0073051B" w:rsidP="0073051B">
      <w:pPr>
        <w:rPr>
          <w:rFonts w:ascii="Times New Roman" w:hAnsi="Times New Roman" w:cs="Times New Roman"/>
          <w:sz w:val="24"/>
        </w:rPr>
      </w:pPr>
      <w:r w:rsidRPr="0073051B">
        <w:rPr>
          <w:rFonts w:ascii="Times New Roman" w:hAnsi="Times New Roman" w:cs="Times New Roman"/>
          <w:sz w:val="24"/>
        </w:rPr>
        <w:t>1. Create the following directory structure under the challenger user’s home folder</w:t>
      </w:r>
      <w:proofErr w:type="gramStart"/>
      <w:r w:rsidRPr="0073051B">
        <w:rPr>
          <w:rFonts w:ascii="Times New Roman" w:hAnsi="Times New Roman" w:cs="Times New Roman"/>
          <w:sz w:val="24"/>
        </w:rPr>
        <w:t>:</w:t>
      </w:r>
      <w:proofErr w:type="gramEnd"/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br/>
        <w:t>/home/challenger/</w:t>
      </w:r>
      <w:proofErr w:type="spellStart"/>
      <w:r w:rsidRPr="0073051B">
        <w:rPr>
          <w:rFonts w:ascii="Times New Roman" w:hAnsi="Times New Roman" w:cs="Times New Roman"/>
          <w:sz w:val="24"/>
        </w:rPr>
        <w:t>ctf_web_challenge</w:t>
      </w:r>
      <w:proofErr w:type="spellEnd"/>
      <w:r w:rsidRPr="0073051B">
        <w:rPr>
          <w:rFonts w:ascii="Times New Roman" w:hAnsi="Times New Roman" w:cs="Times New Roman"/>
          <w:sz w:val="24"/>
        </w:rPr>
        <w:t>/</w:t>
      </w:r>
      <w:r w:rsidRPr="0073051B">
        <w:rPr>
          <w:rFonts w:ascii="Times New Roman" w:hAnsi="Times New Roman" w:cs="Times New Roman"/>
          <w:sz w:val="24"/>
        </w:rPr>
        <w:br/>
        <w:t>├── index.html</w:t>
      </w:r>
      <w:r w:rsidRPr="0073051B">
        <w:rPr>
          <w:rFonts w:ascii="Times New Roman" w:hAnsi="Times New Roman" w:cs="Times New Roman"/>
          <w:sz w:val="24"/>
        </w:rPr>
        <w:br/>
        <w:t>└── .</w:t>
      </w:r>
      <w:proofErr w:type="spellStart"/>
      <w:r w:rsidRPr="0073051B">
        <w:rPr>
          <w:rFonts w:ascii="Times New Roman" w:hAnsi="Times New Roman" w:cs="Times New Roman"/>
          <w:sz w:val="24"/>
        </w:rPr>
        <w:t>secret_folder</w:t>
      </w:r>
      <w:proofErr w:type="spellEnd"/>
      <w:r w:rsidRPr="0073051B">
        <w:rPr>
          <w:rFonts w:ascii="Times New Roman" w:hAnsi="Times New Roman" w:cs="Times New Roman"/>
          <w:sz w:val="24"/>
        </w:rPr>
        <w:t>/</w:t>
      </w:r>
      <w:r w:rsidRPr="0073051B">
        <w:rPr>
          <w:rFonts w:ascii="Times New Roman" w:hAnsi="Times New Roman" w:cs="Times New Roman"/>
          <w:sz w:val="24"/>
        </w:rPr>
        <w:br/>
        <w:t xml:space="preserve">    └── qr.png</w:t>
      </w:r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br/>
        <w:t>2. index.html (basic homepage):</w:t>
      </w:r>
      <w:r w:rsidRPr="0073051B">
        <w:rPr>
          <w:rFonts w:ascii="Times New Roman" w:hAnsi="Times New Roman" w:cs="Times New Roman"/>
          <w:sz w:val="24"/>
        </w:rPr>
        <w:br/>
        <w:t>&lt;html&gt;</w:t>
      </w:r>
      <w:r w:rsidRPr="0073051B">
        <w:rPr>
          <w:rFonts w:ascii="Times New Roman" w:hAnsi="Times New Roman" w:cs="Times New Roman"/>
          <w:sz w:val="24"/>
        </w:rPr>
        <w:br/>
        <w:t>&lt;body&gt;</w:t>
      </w:r>
      <w:r w:rsidRPr="0073051B">
        <w:rPr>
          <w:rFonts w:ascii="Times New Roman" w:hAnsi="Times New Roman" w:cs="Times New Roman"/>
          <w:sz w:val="24"/>
        </w:rPr>
        <w:br/>
        <w:t>&lt;h2&gt;Welcome to CTF Web Challenge&lt;/h2&gt;</w:t>
      </w:r>
      <w:r w:rsidRPr="0073051B">
        <w:rPr>
          <w:rFonts w:ascii="Times New Roman" w:hAnsi="Times New Roman" w:cs="Times New Roman"/>
          <w:sz w:val="24"/>
        </w:rPr>
        <w:br/>
        <w:t>&lt;p&gt;There is nothing interesting here ... or is there</w:t>
      </w:r>
      <w:proofErr w:type="gramStart"/>
      <w:r w:rsidRPr="0073051B">
        <w:rPr>
          <w:rFonts w:ascii="Times New Roman" w:hAnsi="Times New Roman" w:cs="Times New Roman"/>
          <w:sz w:val="24"/>
        </w:rPr>
        <w:t>?&lt;</w:t>
      </w:r>
      <w:proofErr w:type="gramEnd"/>
      <w:r w:rsidRPr="0073051B">
        <w:rPr>
          <w:rFonts w:ascii="Times New Roman" w:hAnsi="Times New Roman" w:cs="Times New Roman"/>
          <w:sz w:val="24"/>
        </w:rPr>
        <w:t>/p&gt;</w:t>
      </w:r>
      <w:r w:rsidRPr="0073051B">
        <w:rPr>
          <w:rFonts w:ascii="Times New Roman" w:hAnsi="Times New Roman" w:cs="Times New Roman"/>
          <w:sz w:val="24"/>
        </w:rPr>
        <w:br/>
        <w:t>&lt;/body&gt;</w:t>
      </w:r>
      <w:r w:rsidRPr="0073051B">
        <w:rPr>
          <w:rFonts w:ascii="Times New Roman" w:hAnsi="Times New Roman" w:cs="Times New Roman"/>
          <w:sz w:val="24"/>
        </w:rPr>
        <w:br/>
        <w:t>&lt;/html&gt;</w:t>
      </w:r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br/>
        <w:t>3. QR Code (qr.png):</w:t>
      </w:r>
      <w:r w:rsidRPr="0073051B">
        <w:rPr>
          <w:rFonts w:ascii="Times New Roman" w:hAnsi="Times New Roman" w:cs="Times New Roman"/>
          <w:sz w:val="24"/>
        </w:rPr>
        <w:br/>
        <w:t xml:space="preserve">   - Full flag: </w:t>
      </w:r>
      <w:proofErr w:type="gramStart"/>
      <w:r w:rsidRPr="0073051B">
        <w:rPr>
          <w:rFonts w:ascii="Times New Roman" w:hAnsi="Times New Roman" w:cs="Times New Roman"/>
          <w:sz w:val="24"/>
        </w:rPr>
        <w:t>flag{</w:t>
      </w:r>
      <w:proofErr w:type="spellStart"/>
      <w:proofErr w:type="gramEnd"/>
      <w:r w:rsidRPr="0073051B">
        <w:rPr>
          <w:rFonts w:ascii="Times New Roman" w:hAnsi="Times New Roman" w:cs="Times New Roman"/>
          <w:sz w:val="24"/>
        </w:rPr>
        <w:t>web_hidden_qr_flag</w:t>
      </w:r>
      <w:proofErr w:type="spellEnd"/>
      <w:r w:rsidRPr="0073051B">
        <w:rPr>
          <w:rFonts w:ascii="Times New Roman" w:hAnsi="Times New Roman" w:cs="Times New Roman"/>
          <w:sz w:val="24"/>
        </w:rPr>
        <w:t>}</w:t>
      </w:r>
      <w:r w:rsidRPr="0073051B">
        <w:rPr>
          <w:rFonts w:ascii="Times New Roman" w:hAnsi="Times New Roman" w:cs="Times New Roman"/>
          <w:sz w:val="24"/>
        </w:rPr>
        <w:br/>
        <w:t xml:space="preserve">   - Encode flag in Base64:</w:t>
      </w:r>
      <w:r w:rsidRPr="0073051B">
        <w:rPr>
          <w:rFonts w:ascii="Times New Roman" w:hAnsi="Times New Roman" w:cs="Times New Roman"/>
          <w:sz w:val="24"/>
        </w:rPr>
        <w:br/>
        <w:t xml:space="preserve">     echo "flag{</w:t>
      </w:r>
      <w:proofErr w:type="spellStart"/>
      <w:r w:rsidRPr="0073051B">
        <w:rPr>
          <w:rFonts w:ascii="Times New Roman" w:hAnsi="Times New Roman" w:cs="Times New Roman"/>
          <w:sz w:val="24"/>
        </w:rPr>
        <w:t>web_hidden_qr_flag</w:t>
      </w:r>
      <w:proofErr w:type="spellEnd"/>
      <w:r w:rsidRPr="0073051B">
        <w:rPr>
          <w:rFonts w:ascii="Times New Roman" w:hAnsi="Times New Roman" w:cs="Times New Roman"/>
          <w:sz w:val="24"/>
        </w:rPr>
        <w:t>}" | base64</w:t>
      </w:r>
      <w:r w:rsidRPr="0073051B">
        <w:rPr>
          <w:rFonts w:ascii="Times New Roman" w:hAnsi="Times New Roman" w:cs="Times New Roman"/>
          <w:sz w:val="24"/>
        </w:rPr>
        <w:br/>
        <w:t xml:space="preserve">   - Copy the encoded string and generate the QR image:</w:t>
      </w:r>
      <w:r w:rsidRPr="0073051B">
        <w:rPr>
          <w:rFonts w:ascii="Times New Roman" w:hAnsi="Times New Roman" w:cs="Times New Roman"/>
          <w:sz w:val="24"/>
        </w:rPr>
        <w:br/>
        <w:t xml:space="preserve">     </w:t>
      </w:r>
      <w:proofErr w:type="spellStart"/>
      <w:r w:rsidRPr="0073051B">
        <w:rPr>
          <w:rFonts w:ascii="Times New Roman" w:hAnsi="Times New Roman" w:cs="Times New Roman"/>
          <w:sz w:val="24"/>
        </w:rPr>
        <w:t>qrencode</w:t>
      </w:r>
      <w:proofErr w:type="spellEnd"/>
      <w:r w:rsidRPr="0073051B">
        <w:rPr>
          <w:rFonts w:ascii="Times New Roman" w:hAnsi="Times New Roman" w:cs="Times New Roman"/>
          <w:sz w:val="24"/>
        </w:rPr>
        <w:t xml:space="preserve"> -o qr.png "&lt;Base64EncodedFlag&gt;"</w:t>
      </w:r>
      <w:r w:rsidRPr="0073051B">
        <w:rPr>
          <w:rFonts w:ascii="Times New Roman" w:hAnsi="Times New Roman" w:cs="Times New Roman"/>
          <w:sz w:val="24"/>
        </w:rPr>
        <w:br/>
        <w:t xml:space="preserve">   - Place qr.png inside .</w:t>
      </w:r>
      <w:proofErr w:type="spellStart"/>
      <w:r w:rsidRPr="0073051B">
        <w:rPr>
          <w:rFonts w:ascii="Times New Roman" w:hAnsi="Times New Roman" w:cs="Times New Roman"/>
          <w:sz w:val="24"/>
        </w:rPr>
        <w:t>secret_folder</w:t>
      </w:r>
      <w:proofErr w:type="spellEnd"/>
      <w:r w:rsidRPr="0073051B">
        <w:rPr>
          <w:rFonts w:ascii="Times New Roman" w:hAnsi="Times New Roman" w:cs="Times New Roman"/>
          <w:sz w:val="24"/>
        </w:rPr>
        <w:t>.</w:t>
      </w:r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br/>
        <w:t>4. Permissions:</w:t>
      </w:r>
      <w:r w:rsidRPr="0073051B">
        <w:rPr>
          <w:rFonts w:ascii="Times New Roman" w:hAnsi="Times New Roman" w:cs="Times New Roman"/>
          <w:sz w:val="24"/>
        </w:rPr>
        <w:br/>
        <w:t xml:space="preserve">   </w:t>
      </w:r>
      <w:proofErr w:type="spellStart"/>
      <w:r w:rsidRPr="0073051B">
        <w:rPr>
          <w:rFonts w:ascii="Times New Roman" w:hAnsi="Times New Roman" w:cs="Times New Roman"/>
          <w:sz w:val="24"/>
        </w:rPr>
        <w:t>chmod</w:t>
      </w:r>
      <w:proofErr w:type="spellEnd"/>
      <w:r w:rsidRPr="0073051B">
        <w:rPr>
          <w:rFonts w:ascii="Times New Roman" w:hAnsi="Times New Roman" w:cs="Times New Roman"/>
          <w:sz w:val="24"/>
        </w:rPr>
        <w:t xml:space="preserve"> 755 /home/challenger/</w:t>
      </w:r>
      <w:proofErr w:type="spellStart"/>
      <w:r w:rsidRPr="0073051B">
        <w:rPr>
          <w:rFonts w:ascii="Times New Roman" w:hAnsi="Times New Roman" w:cs="Times New Roman"/>
          <w:sz w:val="24"/>
        </w:rPr>
        <w:t>ctf_web_challenge</w:t>
      </w:r>
      <w:proofErr w:type="spellEnd"/>
      <w:r w:rsidRPr="0073051B">
        <w:rPr>
          <w:rFonts w:ascii="Times New Roman" w:hAnsi="Times New Roman" w:cs="Times New Roman"/>
          <w:sz w:val="24"/>
        </w:rPr>
        <w:t>/.</w:t>
      </w:r>
      <w:proofErr w:type="spellStart"/>
      <w:r w:rsidRPr="0073051B">
        <w:rPr>
          <w:rFonts w:ascii="Times New Roman" w:hAnsi="Times New Roman" w:cs="Times New Roman"/>
          <w:sz w:val="24"/>
        </w:rPr>
        <w:t>secret_folder</w:t>
      </w:r>
      <w:proofErr w:type="spellEnd"/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br/>
        <w:t xml:space="preserve">   </w:t>
      </w:r>
      <w:proofErr w:type="gramStart"/>
      <w:r w:rsidRPr="0073051B">
        <w:rPr>
          <w:rFonts w:ascii="Times New Roman" w:hAnsi="Times New Roman" w:cs="Times New Roman"/>
          <w:sz w:val="24"/>
        </w:rPr>
        <w:t>The</w:t>
      </w:r>
      <w:proofErr w:type="gramEnd"/>
      <w:r w:rsidRPr="0073051B">
        <w:rPr>
          <w:rFonts w:ascii="Times New Roman" w:hAnsi="Times New Roman" w:cs="Times New Roman"/>
          <w:sz w:val="24"/>
        </w:rPr>
        <w:t xml:space="preserve"> leading dot keeps it hidden by default.</w:t>
      </w:r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br/>
        <w:t>5. Starting the challenge:</w:t>
      </w:r>
      <w:r w:rsidRPr="0073051B">
        <w:rPr>
          <w:rFonts w:ascii="Times New Roman" w:hAnsi="Times New Roman" w:cs="Times New Roman"/>
          <w:sz w:val="24"/>
        </w:rPr>
        <w:br/>
        <w:t xml:space="preserve">   Students run:</w:t>
      </w:r>
      <w:r w:rsidRPr="0073051B">
        <w:rPr>
          <w:rFonts w:ascii="Times New Roman" w:hAnsi="Times New Roman" w:cs="Times New Roman"/>
          <w:sz w:val="24"/>
        </w:rPr>
        <w:br/>
        <w:t xml:space="preserve">   cd ~/</w:t>
      </w:r>
      <w:proofErr w:type="spellStart"/>
      <w:r w:rsidRPr="0073051B">
        <w:rPr>
          <w:rFonts w:ascii="Times New Roman" w:hAnsi="Times New Roman" w:cs="Times New Roman"/>
          <w:sz w:val="24"/>
        </w:rPr>
        <w:t>ctf_web_challenge</w:t>
      </w:r>
      <w:proofErr w:type="spellEnd"/>
      <w:r w:rsidRPr="0073051B">
        <w:rPr>
          <w:rFonts w:ascii="Times New Roman" w:hAnsi="Times New Roman" w:cs="Times New Roman"/>
          <w:sz w:val="24"/>
        </w:rPr>
        <w:br/>
        <w:t xml:space="preserve">   python3 -m </w:t>
      </w:r>
      <w:proofErr w:type="spellStart"/>
      <w:r w:rsidRPr="0073051B">
        <w:rPr>
          <w:rFonts w:ascii="Times New Roman" w:hAnsi="Times New Roman" w:cs="Times New Roman"/>
          <w:sz w:val="24"/>
        </w:rPr>
        <w:t>http.server</w:t>
      </w:r>
      <w:proofErr w:type="spellEnd"/>
      <w:r w:rsidRPr="0073051B">
        <w:rPr>
          <w:rFonts w:ascii="Times New Roman" w:hAnsi="Times New Roman" w:cs="Times New Roman"/>
          <w:sz w:val="24"/>
        </w:rPr>
        <w:t xml:space="preserve"> 8000</w:t>
      </w:r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lastRenderedPageBreak/>
        <w:t xml:space="preserve">   </w:t>
      </w:r>
      <w:proofErr w:type="gramStart"/>
      <w:r w:rsidRPr="0073051B">
        <w:rPr>
          <w:rFonts w:ascii="Times New Roman" w:hAnsi="Times New Roman" w:cs="Times New Roman"/>
          <w:sz w:val="24"/>
        </w:rPr>
        <w:t>Then</w:t>
      </w:r>
      <w:proofErr w:type="gramEnd"/>
      <w:r w:rsidRPr="0073051B">
        <w:rPr>
          <w:rFonts w:ascii="Times New Roman" w:hAnsi="Times New Roman" w:cs="Times New Roman"/>
          <w:sz w:val="24"/>
        </w:rPr>
        <w:t xml:space="preserve"> open the browser at http://127.0.0.1:8000</w:t>
      </w:r>
      <w:r w:rsidRPr="0073051B">
        <w:rPr>
          <w:rFonts w:ascii="Times New Roman" w:hAnsi="Times New Roman" w:cs="Times New Roman"/>
          <w:sz w:val="24"/>
        </w:rPr>
        <w:br/>
      </w:r>
    </w:p>
    <w:p w:rsidR="0073051B" w:rsidRPr="0073051B" w:rsidRDefault="0073051B" w:rsidP="0073051B">
      <w:pPr>
        <w:pStyle w:val="Heading2"/>
        <w:rPr>
          <w:rFonts w:ascii="Times New Roman" w:hAnsi="Times New Roman" w:cs="Times New Roman"/>
          <w:b w:val="0"/>
          <w:sz w:val="28"/>
        </w:rPr>
      </w:pPr>
      <w:r w:rsidRPr="0073051B">
        <w:rPr>
          <w:rFonts w:ascii="Times New Roman" w:hAnsi="Times New Roman" w:cs="Times New Roman"/>
          <w:b w:val="0"/>
          <w:sz w:val="28"/>
        </w:rPr>
        <w:t>Verification (for teacher):</w:t>
      </w:r>
    </w:p>
    <w:p w:rsidR="0073051B" w:rsidRPr="0073051B" w:rsidRDefault="0073051B" w:rsidP="0073051B">
      <w:pPr>
        <w:rPr>
          <w:rFonts w:ascii="Times New Roman" w:hAnsi="Times New Roman" w:cs="Times New Roman"/>
          <w:sz w:val="24"/>
        </w:rPr>
      </w:pPr>
      <w:r w:rsidRPr="0073051B">
        <w:rPr>
          <w:rFonts w:ascii="Times New Roman" w:hAnsi="Times New Roman" w:cs="Times New Roman"/>
          <w:sz w:val="24"/>
        </w:rPr>
        <w:t>1. Run the server yourself and open http://127.0.0.1:8000.</w:t>
      </w:r>
      <w:r w:rsidRPr="0073051B">
        <w:rPr>
          <w:rFonts w:ascii="Times New Roman" w:hAnsi="Times New Roman" w:cs="Times New Roman"/>
          <w:sz w:val="24"/>
        </w:rPr>
        <w:br/>
        <w:t xml:space="preserve">   The homepage (index.html) should display normally.</w:t>
      </w:r>
      <w:r w:rsidRPr="0073051B">
        <w:rPr>
          <w:rFonts w:ascii="Times New Roman" w:hAnsi="Times New Roman" w:cs="Times New Roman"/>
          <w:sz w:val="24"/>
        </w:rPr>
        <w:br/>
        <w:t>2. Run a directory brute-force scan:</w:t>
      </w:r>
      <w:r w:rsidRPr="0073051B">
        <w:rPr>
          <w:rFonts w:ascii="Times New Roman" w:hAnsi="Times New Roman" w:cs="Times New Roman"/>
          <w:sz w:val="24"/>
        </w:rPr>
        <w:br/>
        <w:t xml:space="preserve">   </w:t>
      </w:r>
      <w:proofErr w:type="spellStart"/>
      <w:r w:rsidRPr="0073051B">
        <w:rPr>
          <w:rFonts w:ascii="Times New Roman" w:hAnsi="Times New Roman" w:cs="Times New Roman"/>
          <w:sz w:val="24"/>
        </w:rPr>
        <w:t>dirb</w:t>
      </w:r>
      <w:proofErr w:type="spellEnd"/>
      <w:r w:rsidRPr="0073051B">
        <w:rPr>
          <w:rFonts w:ascii="Times New Roman" w:hAnsi="Times New Roman" w:cs="Times New Roman"/>
          <w:sz w:val="24"/>
        </w:rPr>
        <w:t xml:space="preserve"> http://127.0.0.1:8000 /</w:t>
      </w:r>
      <w:proofErr w:type="spellStart"/>
      <w:r w:rsidRPr="0073051B">
        <w:rPr>
          <w:rFonts w:ascii="Times New Roman" w:hAnsi="Times New Roman" w:cs="Times New Roman"/>
          <w:sz w:val="24"/>
        </w:rPr>
        <w:t>usr</w:t>
      </w:r>
      <w:proofErr w:type="spellEnd"/>
      <w:r w:rsidRPr="0073051B">
        <w:rPr>
          <w:rFonts w:ascii="Times New Roman" w:hAnsi="Times New Roman" w:cs="Times New Roman"/>
          <w:sz w:val="24"/>
        </w:rPr>
        <w:t>/share/</w:t>
      </w:r>
      <w:proofErr w:type="spellStart"/>
      <w:r w:rsidRPr="0073051B">
        <w:rPr>
          <w:rFonts w:ascii="Times New Roman" w:hAnsi="Times New Roman" w:cs="Times New Roman"/>
          <w:sz w:val="24"/>
        </w:rPr>
        <w:t>dirb</w:t>
      </w:r>
      <w:proofErr w:type="spellEnd"/>
      <w:r w:rsidRPr="0073051B">
        <w:rPr>
          <w:rFonts w:ascii="Times New Roman" w:hAnsi="Times New Roman" w:cs="Times New Roman"/>
          <w:sz w:val="24"/>
        </w:rPr>
        <w:t>/wordlists/common.txt</w:t>
      </w:r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br/>
        <w:t xml:space="preserve">   </w:t>
      </w:r>
      <w:proofErr w:type="gramStart"/>
      <w:r w:rsidRPr="0073051B">
        <w:rPr>
          <w:rFonts w:ascii="Times New Roman" w:hAnsi="Times New Roman" w:cs="Times New Roman"/>
          <w:sz w:val="24"/>
        </w:rPr>
        <w:t>The</w:t>
      </w:r>
      <w:proofErr w:type="gramEnd"/>
      <w:r w:rsidRPr="0073051B">
        <w:rPr>
          <w:rFonts w:ascii="Times New Roman" w:hAnsi="Times New Roman" w:cs="Times New Roman"/>
          <w:sz w:val="24"/>
        </w:rPr>
        <w:t xml:space="preserve"> scan should reveal the path /.</w:t>
      </w:r>
      <w:proofErr w:type="spellStart"/>
      <w:r w:rsidRPr="0073051B">
        <w:rPr>
          <w:rFonts w:ascii="Times New Roman" w:hAnsi="Times New Roman" w:cs="Times New Roman"/>
          <w:sz w:val="24"/>
        </w:rPr>
        <w:t>secret_folder</w:t>
      </w:r>
      <w:proofErr w:type="spellEnd"/>
      <w:r w:rsidRPr="0073051B">
        <w:rPr>
          <w:rFonts w:ascii="Times New Roman" w:hAnsi="Times New Roman" w:cs="Times New Roman"/>
          <w:sz w:val="24"/>
        </w:rPr>
        <w:t>/.</w:t>
      </w:r>
      <w:r w:rsidRPr="0073051B">
        <w:rPr>
          <w:rFonts w:ascii="Times New Roman" w:hAnsi="Times New Roman" w:cs="Times New Roman"/>
          <w:sz w:val="24"/>
        </w:rPr>
        <w:br/>
        <w:t>3. Visit http://127.0.0.1:8000/.secret_folder/qr.png and confirm the QR image loads.</w:t>
      </w:r>
      <w:r w:rsidRPr="0073051B">
        <w:rPr>
          <w:rFonts w:ascii="Times New Roman" w:hAnsi="Times New Roman" w:cs="Times New Roman"/>
          <w:sz w:val="24"/>
        </w:rPr>
        <w:br/>
        <w:t xml:space="preserve">4. Scan the QR image (e.g., </w:t>
      </w:r>
      <w:proofErr w:type="spellStart"/>
      <w:r w:rsidRPr="0073051B">
        <w:rPr>
          <w:rFonts w:ascii="Times New Roman" w:hAnsi="Times New Roman" w:cs="Times New Roman"/>
          <w:sz w:val="24"/>
        </w:rPr>
        <w:t>zbarimg</w:t>
      </w:r>
      <w:proofErr w:type="spellEnd"/>
      <w:r w:rsidRPr="0073051B">
        <w:rPr>
          <w:rFonts w:ascii="Times New Roman" w:hAnsi="Times New Roman" w:cs="Times New Roman"/>
          <w:sz w:val="24"/>
        </w:rPr>
        <w:t xml:space="preserve"> qr.png) to get a Base64 string.</w:t>
      </w:r>
      <w:r w:rsidRPr="0073051B">
        <w:rPr>
          <w:rFonts w:ascii="Times New Roman" w:hAnsi="Times New Roman" w:cs="Times New Roman"/>
          <w:sz w:val="24"/>
        </w:rPr>
        <w:br/>
        <w:t>5. Decode it:</w:t>
      </w:r>
      <w:r w:rsidRPr="0073051B">
        <w:rPr>
          <w:rFonts w:ascii="Times New Roman" w:hAnsi="Times New Roman" w:cs="Times New Roman"/>
          <w:sz w:val="24"/>
        </w:rPr>
        <w:br/>
        <w:t xml:space="preserve">   echo "&lt;Base64StringFromQR&gt;" | base64 -d</w:t>
      </w:r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br/>
        <w:t xml:space="preserve">   The result should display the flag:</w:t>
      </w:r>
      <w:r w:rsidRPr="0073051B">
        <w:rPr>
          <w:rFonts w:ascii="Times New Roman" w:hAnsi="Times New Roman" w:cs="Times New Roman"/>
          <w:sz w:val="24"/>
        </w:rPr>
        <w:br/>
        <w:t xml:space="preserve">   </w:t>
      </w:r>
      <w:proofErr w:type="gramStart"/>
      <w:r w:rsidRPr="0073051B">
        <w:rPr>
          <w:rFonts w:ascii="Times New Roman" w:hAnsi="Times New Roman" w:cs="Times New Roman"/>
          <w:sz w:val="24"/>
        </w:rPr>
        <w:t>flag{</w:t>
      </w:r>
      <w:proofErr w:type="spellStart"/>
      <w:proofErr w:type="gramEnd"/>
      <w:r w:rsidRPr="0073051B">
        <w:rPr>
          <w:rFonts w:ascii="Times New Roman" w:hAnsi="Times New Roman" w:cs="Times New Roman"/>
          <w:sz w:val="24"/>
        </w:rPr>
        <w:t>web_hidden_qr_flag</w:t>
      </w:r>
      <w:proofErr w:type="spellEnd"/>
      <w:r w:rsidRPr="0073051B">
        <w:rPr>
          <w:rFonts w:ascii="Times New Roman" w:hAnsi="Times New Roman" w:cs="Times New Roman"/>
          <w:sz w:val="24"/>
        </w:rPr>
        <w:t>}</w:t>
      </w:r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br/>
        <w:t>Expected Outcome:</w:t>
      </w:r>
      <w:r w:rsidRPr="0073051B">
        <w:rPr>
          <w:rFonts w:ascii="Times New Roman" w:hAnsi="Times New Roman" w:cs="Times New Roman"/>
          <w:sz w:val="24"/>
        </w:rPr>
        <w:br/>
        <w:t>Students successfully enumerate hidden web directories, locate the QR image, and decode the Base64 string from the QR code to reveal the flag.</w:t>
      </w:r>
    </w:p>
    <w:p w:rsidR="0073051B" w:rsidRPr="0073051B" w:rsidRDefault="0073051B" w:rsidP="0073051B">
      <w:pPr>
        <w:pStyle w:val="Heading1"/>
        <w:rPr>
          <w:rFonts w:ascii="Times New Roman" w:hAnsi="Times New Roman" w:cs="Times New Roman"/>
          <w:b w:val="0"/>
          <w:sz w:val="32"/>
        </w:rPr>
      </w:pPr>
      <w:r w:rsidRPr="0073051B">
        <w:rPr>
          <w:rFonts w:ascii="Times New Roman" w:hAnsi="Times New Roman" w:cs="Times New Roman"/>
          <w:b w:val="0"/>
          <w:sz w:val="32"/>
        </w:rPr>
        <w:t>Student Guide</w:t>
      </w:r>
    </w:p>
    <w:p w:rsidR="0073051B" w:rsidRPr="0073051B" w:rsidRDefault="0073051B" w:rsidP="0073051B">
      <w:pPr>
        <w:rPr>
          <w:rFonts w:ascii="Times New Roman" w:hAnsi="Times New Roman" w:cs="Times New Roman"/>
          <w:sz w:val="24"/>
        </w:rPr>
      </w:pPr>
      <w:r w:rsidRPr="0073051B">
        <w:rPr>
          <w:rFonts w:ascii="Times New Roman" w:hAnsi="Times New Roman" w:cs="Times New Roman"/>
          <w:sz w:val="24"/>
        </w:rPr>
        <w:t>Objective</w:t>
      </w:r>
      <w:proofErr w:type="gramStart"/>
      <w:r w:rsidRPr="0073051B">
        <w:rPr>
          <w:rFonts w:ascii="Times New Roman" w:hAnsi="Times New Roman" w:cs="Times New Roman"/>
          <w:sz w:val="24"/>
        </w:rPr>
        <w:t>:</w:t>
      </w:r>
      <w:proofErr w:type="gramEnd"/>
      <w:r w:rsidRPr="0073051B">
        <w:rPr>
          <w:rFonts w:ascii="Times New Roman" w:hAnsi="Times New Roman" w:cs="Times New Roman"/>
          <w:sz w:val="24"/>
        </w:rPr>
        <w:br/>
        <w:t>Find and decode a hidden QR code to reveal the Base64-encoded flag.</w:t>
      </w:r>
      <w:r w:rsidRPr="0073051B">
        <w:rPr>
          <w:rFonts w:ascii="Times New Roman" w:hAnsi="Times New Roman" w:cs="Times New Roman"/>
          <w:sz w:val="24"/>
        </w:rPr>
        <w:br/>
      </w:r>
    </w:p>
    <w:p w:rsidR="0073051B" w:rsidRPr="0073051B" w:rsidRDefault="0073051B" w:rsidP="0073051B">
      <w:pPr>
        <w:pStyle w:val="Heading2"/>
        <w:rPr>
          <w:rFonts w:ascii="Times New Roman" w:hAnsi="Times New Roman" w:cs="Times New Roman"/>
          <w:b w:val="0"/>
          <w:sz w:val="28"/>
        </w:rPr>
      </w:pPr>
      <w:r w:rsidRPr="0073051B">
        <w:rPr>
          <w:rFonts w:ascii="Times New Roman" w:hAnsi="Times New Roman" w:cs="Times New Roman"/>
          <w:b w:val="0"/>
          <w:sz w:val="28"/>
        </w:rPr>
        <w:t>Scenario:</w:t>
      </w:r>
    </w:p>
    <w:p w:rsidR="0073051B" w:rsidRPr="0073051B" w:rsidRDefault="0073051B" w:rsidP="0073051B">
      <w:pPr>
        <w:rPr>
          <w:rFonts w:ascii="Times New Roman" w:hAnsi="Times New Roman" w:cs="Times New Roman"/>
          <w:sz w:val="24"/>
        </w:rPr>
      </w:pPr>
      <w:r w:rsidRPr="0073051B">
        <w:rPr>
          <w:rFonts w:ascii="Times New Roman" w:hAnsi="Times New Roman" w:cs="Times New Roman"/>
          <w:sz w:val="24"/>
        </w:rPr>
        <w:t xml:space="preserve">You have a folder named </w:t>
      </w:r>
      <w:proofErr w:type="spellStart"/>
      <w:r w:rsidRPr="0073051B">
        <w:rPr>
          <w:rFonts w:ascii="Times New Roman" w:hAnsi="Times New Roman" w:cs="Times New Roman"/>
          <w:sz w:val="24"/>
        </w:rPr>
        <w:t>ctf_web_challenge</w:t>
      </w:r>
      <w:proofErr w:type="spellEnd"/>
      <w:r w:rsidRPr="0073051B">
        <w:rPr>
          <w:rFonts w:ascii="Times New Roman" w:hAnsi="Times New Roman" w:cs="Times New Roman"/>
          <w:sz w:val="24"/>
        </w:rPr>
        <w:t>. When served with Python’s built-in web server, it displays a simple web page. Somewhere inside this web project is a hidden folder containing a QR code image. Your task is to find the folder, locate the QR image, and decode the Base64 message to get the flag.</w:t>
      </w:r>
    </w:p>
    <w:p w:rsidR="0073051B" w:rsidRPr="0073051B" w:rsidRDefault="0073051B" w:rsidP="0073051B">
      <w:pPr>
        <w:pStyle w:val="Heading2"/>
        <w:rPr>
          <w:rFonts w:ascii="Times New Roman" w:hAnsi="Times New Roman" w:cs="Times New Roman"/>
          <w:b w:val="0"/>
          <w:sz w:val="28"/>
        </w:rPr>
      </w:pPr>
      <w:r w:rsidRPr="0073051B">
        <w:rPr>
          <w:rFonts w:ascii="Times New Roman" w:hAnsi="Times New Roman" w:cs="Times New Roman"/>
          <w:b w:val="0"/>
          <w:sz w:val="28"/>
        </w:rPr>
        <w:t>Steps to Solve:</w:t>
      </w:r>
    </w:p>
    <w:p w:rsidR="0073051B" w:rsidRPr="0073051B" w:rsidRDefault="0073051B" w:rsidP="0073051B">
      <w:pPr>
        <w:rPr>
          <w:rFonts w:ascii="Times New Roman" w:hAnsi="Times New Roman" w:cs="Times New Roman"/>
          <w:sz w:val="24"/>
        </w:rPr>
      </w:pPr>
      <w:r w:rsidRPr="0073051B">
        <w:rPr>
          <w:rFonts w:ascii="Times New Roman" w:hAnsi="Times New Roman" w:cs="Times New Roman"/>
          <w:sz w:val="24"/>
        </w:rPr>
        <w:t>1. Start the challenge server:</w:t>
      </w:r>
      <w:r w:rsidRPr="0073051B">
        <w:rPr>
          <w:rFonts w:ascii="Times New Roman" w:hAnsi="Times New Roman" w:cs="Times New Roman"/>
          <w:sz w:val="24"/>
        </w:rPr>
        <w:br/>
        <w:t xml:space="preserve">   cd ~/</w:t>
      </w:r>
      <w:proofErr w:type="spellStart"/>
      <w:r w:rsidRPr="0073051B">
        <w:rPr>
          <w:rFonts w:ascii="Times New Roman" w:hAnsi="Times New Roman" w:cs="Times New Roman"/>
          <w:sz w:val="24"/>
        </w:rPr>
        <w:t>ctf_web_challenge</w:t>
      </w:r>
      <w:proofErr w:type="spellEnd"/>
      <w:r w:rsidRPr="0073051B">
        <w:rPr>
          <w:rFonts w:ascii="Times New Roman" w:hAnsi="Times New Roman" w:cs="Times New Roman"/>
          <w:sz w:val="24"/>
        </w:rPr>
        <w:br/>
        <w:t xml:space="preserve">   python3 -m </w:t>
      </w:r>
      <w:proofErr w:type="spellStart"/>
      <w:r w:rsidRPr="0073051B">
        <w:rPr>
          <w:rFonts w:ascii="Times New Roman" w:hAnsi="Times New Roman" w:cs="Times New Roman"/>
          <w:sz w:val="24"/>
        </w:rPr>
        <w:t>http.server</w:t>
      </w:r>
      <w:proofErr w:type="spellEnd"/>
      <w:r w:rsidRPr="0073051B">
        <w:rPr>
          <w:rFonts w:ascii="Times New Roman" w:hAnsi="Times New Roman" w:cs="Times New Roman"/>
          <w:sz w:val="24"/>
        </w:rPr>
        <w:t xml:space="preserve"> 8000</w:t>
      </w:r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br/>
        <w:t xml:space="preserve">   Open your browser and go to: http://127.0.0.1:8000</w:t>
      </w:r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lastRenderedPageBreak/>
        <w:t>2. The homepage looks plain. Start enumerating directories:</w:t>
      </w:r>
      <w:r w:rsidRPr="0073051B">
        <w:rPr>
          <w:rFonts w:ascii="Times New Roman" w:hAnsi="Times New Roman" w:cs="Times New Roman"/>
          <w:sz w:val="24"/>
        </w:rPr>
        <w:br/>
        <w:t xml:space="preserve">   </w:t>
      </w:r>
      <w:proofErr w:type="spellStart"/>
      <w:r w:rsidRPr="0073051B">
        <w:rPr>
          <w:rFonts w:ascii="Times New Roman" w:hAnsi="Times New Roman" w:cs="Times New Roman"/>
          <w:sz w:val="24"/>
        </w:rPr>
        <w:t>dirb</w:t>
      </w:r>
      <w:proofErr w:type="spellEnd"/>
      <w:r w:rsidRPr="0073051B">
        <w:rPr>
          <w:rFonts w:ascii="Times New Roman" w:hAnsi="Times New Roman" w:cs="Times New Roman"/>
          <w:sz w:val="24"/>
        </w:rPr>
        <w:t xml:space="preserve"> http://127.0.0.1:8000 /</w:t>
      </w:r>
      <w:proofErr w:type="spellStart"/>
      <w:r w:rsidRPr="0073051B">
        <w:rPr>
          <w:rFonts w:ascii="Times New Roman" w:hAnsi="Times New Roman" w:cs="Times New Roman"/>
          <w:sz w:val="24"/>
        </w:rPr>
        <w:t>usr</w:t>
      </w:r>
      <w:proofErr w:type="spellEnd"/>
      <w:r w:rsidRPr="0073051B">
        <w:rPr>
          <w:rFonts w:ascii="Times New Roman" w:hAnsi="Times New Roman" w:cs="Times New Roman"/>
          <w:sz w:val="24"/>
        </w:rPr>
        <w:t>/share/</w:t>
      </w:r>
      <w:proofErr w:type="spellStart"/>
      <w:r w:rsidRPr="0073051B">
        <w:rPr>
          <w:rFonts w:ascii="Times New Roman" w:hAnsi="Times New Roman" w:cs="Times New Roman"/>
          <w:sz w:val="24"/>
        </w:rPr>
        <w:t>dirb</w:t>
      </w:r>
      <w:proofErr w:type="spellEnd"/>
      <w:r w:rsidRPr="0073051B">
        <w:rPr>
          <w:rFonts w:ascii="Times New Roman" w:hAnsi="Times New Roman" w:cs="Times New Roman"/>
          <w:sz w:val="24"/>
        </w:rPr>
        <w:t>/wordlists/common.txt</w:t>
      </w:r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br/>
        <w:t xml:space="preserve">   </w:t>
      </w:r>
      <w:proofErr w:type="gramStart"/>
      <w:r w:rsidRPr="0073051B">
        <w:rPr>
          <w:rFonts w:ascii="Times New Roman" w:hAnsi="Times New Roman" w:cs="Times New Roman"/>
          <w:sz w:val="24"/>
        </w:rPr>
        <w:t>This</w:t>
      </w:r>
      <w:proofErr w:type="gramEnd"/>
      <w:r w:rsidRPr="0073051B">
        <w:rPr>
          <w:rFonts w:ascii="Times New Roman" w:hAnsi="Times New Roman" w:cs="Times New Roman"/>
          <w:sz w:val="24"/>
        </w:rPr>
        <w:t xml:space="preserve"> will reveal a hidden folder (e.g., .</w:t>
      </w:r>
      <w:proofErr w:type="spellStart"/>
      <w:r w:rsidRPr="0073051B">
        <w:rPr>
          <w:rFonts w:ascii="Times New Roman" w:hAnsi="Times New Roman" w:cs="Times New Roman"/>
          <w:sz w:val="24"/>
        </w:rPr>
        <w:t>secret_folder</w:t>
      </w:r>
      <w:proofErr w:type="spellEnd"/>
      <w:r w:rsidRPr="0073051B">
        <w:rPr>
          <w:rFonts w:ascii="Times New Roman" w:hAnsi="Times New Roman" w:cs="Times New Roman"/>
          <w:sz w:val="24"/>
        </w:rPr>
        <w:t>).</w:t>
      </w:r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br/>
        <w:t>3. Visit the discovered path in your browser:</w:t>
      </w:r>
      <w:r w:rsidRPr="0073051B">
        <w:rPr>
          <w:rFonts w:ascii="Times New Roman" w:hAnsi="Times New Roman" w:cs="Times New Roman"/>
          <w:sz w:val="24"/>
        </w:rPr>
        <w:br/>
        <w:t xml:space="preserve">   http://127.0.0.1:8000/.secret_folder/qr.png</w:t>
      </w:r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br/>
        <w:t>4. Download or open qr.png and scan it using:</w:t>
      </w:r>
      <w:r w:rsidRPr="0073051B">
        <w:rPr>
          <w:rFonts w:ascii="Times New Roman" w:hAnsi="Times New Roman" w:cs="Times New Roman"/>
          <w:sz w:val="24"/>
        </w:rPr>
        <w:br/>
        <w:t xml:space="preserve">   </w:t>
      </w:r>
      <w:proofErr w:type="spellStart"/>
      <w:r w:rsidRPr="0073051B">
        <w:rPr>
          <w:rFonts w:ascii="Times New Roman" w:hAnsi="Times New Roman" w:cs="Times New Roman"/>
          <w:sz w:val="24"/>
        </w:rPr>
        <w:t>zbarimg</w:t>
      </w:r>
      <w:proofErr w:type="spellEnd"/>
      <w:r w:rsidRPr="0073051B">
        <w:rPr>
          <w:rFonts w:ascii="Times New Roman" w:hAnsi="Times New Roman" w:cs="Times New Roman"/>
          <w:sz w:val="24"/>
        </w:rPr>
        <w:t xml:space="preserve"> qr.png</w:t>
      </w:r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br/>
        <w:t xml:space="preserve">   </w:t>
      </w:r>
      <w:proofErr w:type="gramStart"/>
      <w:r w:rsidRPr="0073051B">
        <w:rPr>
          <w:rFonts w:ascii="Times New Roman" w:hAnsi="Times New Roman" w:cs="Times New Roman"/>
          <w:sz w:val="24"/>
        </w:rPr>
        <w:t>The</w:t>
      </w:r>
      <w:proofErr w:type="gramEnd"/>
      <w:r w:rsidRPr="0073051B">
        <w:rPr>
          <w:rFonts w:ascii="Times New Roman" w:hAnsi="Times New Roman" w:cs="Times New Roman"/>
          <w:sz w:val="24"/>
        </w:rPr>
        <w:t xml:space="preserve"> result will show a Base64-encoded string.</w:t>
      </w:r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br/>
        <w:t>5. Decode it to get the flag:</w:t>
      </w:r>
      <w:r w:rsidRPr="0073051B">
        <w:rPr>
          <w:rFonts w:ascii="Times New Roman" w:hAnsi="Times New Roman" w:cs="Times New Roman"/>
          <w:sz w:val="24"/>
        </w:rPr>
        <w:br/>
        <w:t xml:space="preserve">   echo "&lt;Base64String&gt;" | base64 -d</w:t>
      </w:r>
      <w:r w:rsidRPr="0073051B">
        <w:rPr>
          <w:rFonts w:ascii="Times New Roman" w:hAnsi="Times New Roman" w:cs="Times New Roman"/>
          <w:sz w:val="24"/>
        </w:rPr>
        <w:br/>
      </w:r>
      <w:r w:rsidRPr="0073051B">
        <w:rPr>
          <w:rFonts w:ascii="Times New Roman" w:hAnsi="Times New Roman" w:cs="Times New Roman"/>
          <w:sz w:val="24"/>
        </w:rPr>
        <w:br/>
        <w:t xml:space="preserve">   Example output:</w:t>
      </w:r>
      <w:r w:rsidRPr="0073051B">
        <w:rPr>
          <w:rFonts w:ascii="Times New Roman" w:hAnsi="Times New Roman" w:cs="Times New Roman"/>
          <w:sz w:val="24"/>
        </w:rPr>
        <w:br/>
        <w:t xml:space="preserve">   </w:t>
      </w:r>
      <w:proofErr w:type="gramStart"/>
      <w:r w:rsidRPr="0073051B">
        <w:rPr>
          <w:rFonts w:ascii="Times New Roman" w:hAnsi="Times New Roman" w:cs="Times New Roman"/>
          <w:sz w:val="24"/>
        </w:rPr>
        <w:t>flag{</w:t>
      </w:r>
      <w:proofErr w:type="spellStart"/>
      <w:proofErr w:type="gramEnd"/>
      <w:r w:rsidRPr="0073051B">
        <w:rPr>
          <w:rFonts w:ascii="Times New Roman" w:hAnsi="Times New Roman" w:cs="Times New Roman"/>
          <w:sz w:val="24"/>
        </w:rPr>
        <w:t>web_hidden_qr_flag</w:t>
      </w:r>
      <w:proofErr w:type="spellEnd"/>
      <w:r w:rsidRPr="0073051B">
        <w:rPr>
          <w:rFonts w:ascii="Times New Roman" w:hAnsi="Times New Roman" w:cs="Times New Roman"/>
          <w:sz w:val="24"/>
        </w:rPr>
        <w:t>}</w:t>
      </w:r>
      <w:r w:rsidRPr="0073051B">
        <w:rPr>
          <w:rFonts w:ascii="Times New Roman" w:hAnsi="Times New Roman" w:cs="Times New Roman"/>
          <w:sz w:val="24"/>
        </w:rPr>
        <w:br/>
      </w:r>
    </w:p>
    <w:p w:rsidR="0073051B" w:rsidRPr="0073051B" w:rsidRDefault="0073051B" w:rsidP="0073051B">
      <w:pPr>
        <w:pStyle w:val="Heading2"/>
        <w:rPr>
          <w:rFonts w:ascii="Times New Roman" w:hAnsi="Times New Roman" w:cs="Times New Roman"/>
          <w:b w:val="0"/>
          <w:sz w:val="28"/>
        </w:rPr>
      </w:pPr>
      <w:r w:rsidRPr="0073051B">
        <w:rPr>
          <w:rFonts w:ascii="Times New Roman" w:hAnsi="Times New Roman" w:cs="Times New Roman"/>
          <w:b w:val="0"/>
          <w:sz w:val="28"/>
        </w:rPr>
        <w:t>Learning Outcome:</w:t>
      </w:r>
    </w:p>
    <w:p w:rsidR="0073051B" w:rsidRDefault="0073051B" w:rsidP="0073051B">
      <w:pPr>
        <w:rPr>
          <w:rFonts w:ascii="Times New Roman" w:hAnsi="Times New Roman" w:cs="Times New Roman"/>
          <w:sz w:val="24"/>
        </w:rPr>
      </w:pPr>
      <w:r w:rsidRPr="0073051B">
        <w:rPr>
          <w:rFonts w:ascii="Times New Roman" w:hAnsi="Times New Roman" w:cs="Times New Roman"/>
          <w:sz w:val="24"/>
        </w:rPr>
        <w:t xml:space="preserve">- Learn to enumerate web directories using </w:t>
      </w:r>
      <w:proofErr w:type="spellStart"/>
      <w:r w:rsidRPr="0073051B">
        <w:rPr>
          <w:rFonts w:ascii="Times New Roman" w:hAnsi="Times New Roman" w:cs="Times New Roman"/>
          <w:sz w:val="24"/>
        </w:rPr>
        <w:t>dirb</w:t>
      </w:r>
      <w:proofErr w:type="spellEnd"/>
      <w:r w:rsidRPr="0073051B">
        <w:rPr>
          <w:rFonts w:ascii="Times New Roman" w:hAnsi="Times New Roman" w:cs="Times New Roman"/>
          <w:sz w:val="24"/>
        </w:rPr>
        <w:t>.</w:t>
      </w:r>
      <w:r w:rsidRPr="0073051B">
        <w:rPr>
          <w:rFonts w:ascii="Times New Roman" w:hAnsi="Times New Roman" w:cs="Times New Roman"/>
          <w:sz w:val="24"/>
        </w:rPr>
        <w:br/>
        <w:t>- Understand how hidden folders can contain important files.</w:t>
      </w:r>
      <w:r w:rsidRPr="0073051B">
        <w:rPr>
          <w:rFonts w:ascii="Times New Roman" w:hAnsi="Times New Roman" w:cs="Times New Roman"/>
          <w:sz w:val="24"/>
        </w:rPr>
        <w:br/>
        <w:t>- Decode Base64 data embedded in a QR code.</w:t>
      </w:r>
      <w:r w:rsidRPr="0073051B">
        <w:rPr>
          <w:rFonts w:ascii="Times New Roman" w:hAnsi="Times New Roman" w:cs="Times New Roman"/>
          <w:sz w:val="24"/>
        </w:rPr>
        <w:br/>
        <w:t>- Apply basic web reconnaissance and decoding skills.</w:t>
      </w:r>
    </w:p>
    <w:p w:rsidR="0073051B" w:rsidRDefault="0073051B" w:rsidP="0073051B">
      <w:pPr>
        <w:rPr>
          <w:rFonts w:ascii="Times New Roman" w:hAnsi="Times New Roman" w:cs="Times New Roman"/>
          <w:sz w:val="24"/>
        </w:rPr>
      </w:pPr>
    </w:p>
    <w:p w:rsidR="00842766" w:rsidRPr="00842766" w:rsidRDefault="00842766" w:rsidP="00842766">
      <w:pPr>
        <w:pStyle w:val="Title"/>
        <w:rPr>
          <w:rFonts w:ascii="Times New Roman" w:hAnsi="Times New Roman" w:cs="Times New Roman"/>
          <w:sz w:val="56"/>
        </w:rPr>
      </w:pPr>
      <w:r w:rsidRPr="00842766">
        <w:rPr>
          <w:rFonts w:ascii="Times New Roman" w:hAnsi="Times New Roman" w:cs="Times New Roman"/>
          <w:sz w:val="56"/>
        </w:rPr>
        <w:t>Challenge 3 – PCAP Network Forensics</w:t>
      </w:r>
    </w:p>
    <w:p w:rsidR="00842766" w:rsidRPr="00842766" w:rsidRDefault="00842766" w:rsidP="00842766">
      <w:pPr>
        <w:rPr>
          <w:rFonts w:ascii="Times New Roman" w:hAnsi="Times New Roman" w:cs="Times New Roman"/>
          <w:sz w:val="24"/>
        </w:rPr>
      </w:pPr>
      <w:r w:rsidRPr="00842766">
        <w:rPr>
          <w:rFonts w:ascii="Times New Roman" w:hAnsi="Times New Roman" w:cs="Times New Roman"/>
          <w:sz w:val="24"/>
        </w:rPr>
        <w:t>Teacher and Student Guide</w:t>
      </w:r>
      <w:r w:rsidRPr="00842766">
        <w:rPr>
          <w:rFonts w:ascii="Times New Roman" w:hAnsi="Times New Roman" w:cs="Times New Roman"/>
          <w:sz w:val="24"/>
        </w:rPr>
        <w:br/>
        <w:t xml:space="preserve">Author: </w:t>
      </w:r>
      <w:proofErr w:type="spellStart"/>
      <w:r w:rsidRPr="00842766">
        <w:rPr>
          <w:rFonts w:ascii="Times New Roman" w:hAnsi="Times New Roman" w:cs="Times New Roman"/>
          <w:sz w:val="24"/>
        </w:rPr>
        <w:t>Sarib</w:t>
      </w:r>
      <w:proofErr w:type="spellEnd"/>
      <w:r w:rsidRPr="008427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2766">
        <w:rPr>
          <w:rFonts w:ascii="Times New Roman" w:hAnsi="Times New Roman" w:cs="Times New Roman"/>
          <w:sz w:val="24"/>
        </w:rPr>
        <w:t>Ul</w:t>
      </w:r>
      <w:proofErr w:type="spellEnd"/>
      <w:r w:rsidRPr="008427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2766">
        <w:rPr>
          <w:rFonts w:ascii="Times New Roman" w:hAnsi="Times New Roman" w:cs="Times New Roman"/>
          <w:sz w:val="24"/>
        </w:rPr>
        <w:t>Haq</w:t>
      </w:r>
      <w:proofErr w:type="spellEnd"/>
      <w:r w:rsidRPr="00842766">
        <w:rPr>
          <w:rFonts w:ascii="Times New Roman" w:hAnsi="Times New Roman" w:cs="Times New Roman"/>
          <w:sz w:val="24"/>
        </w:rPr>
        <w:br/>
        <w:t>Date: 16 October 2025</w:t>
      </w:r>
    </w:p>
    <w:p w:rsidR="00842766" w:rsidRPr="00842766" w:rsidRDefault="00842766" w:rsidP="00842766">
      <w:pPr>
        <w:rPr>
          <w:rFonts w:ascii="Times New Roman" w:hAnsi="Times New Roman" w:cs="Times New Roman"/>
          <w:sz w:val="24"/>
        </w:rPr>
      </w:pPr>
      <w:r w:rsidRPr="00842766">
        <w:rPr>
          <w:rFonts w:ascii="Times New Roman" w:hAnsi="Times New Roman" w:cs="Times New Roman"/>
          <w:sz w:val="24"/>
        </w:rPr>
        <w:t>This document contains the Teacher and Student guides for Challenge 3: a PCAP-based network forensics challenge. Students must analyze a provided packet capture (</w:t>
      </w:r>
      <w:proofErr w:type="spellStart"/>
      <w:r w:rsidRPr="00842766">
        <w:rPr>
          <w:rFonts w:ascii="Times New Roman" w:hAnsi="Times New Roman" w:cs="Times New Roman"/>
          <w:sz w:val="24"/>
        </w:rPr>
        <w:t>challenge.pcap</w:t>
      </w:r>
      <w:proofErr w:type="spellEnd"/>
      <w:r w:rsidRPr="00842766">
        <w:rPr>
          <w:rFonts w:ascii="Times New Roman" w:hAnsi="Times New Roman" w:cs="Times New Roman"/>
          <w:sz w:val="24"/>
        </w:rPr>
        <w:t>), locate a TCP stream carrying a Base64-encoded flag, reassemble the payload if split across packets, and decode the flag.</w:t>
      </w:r>
    </w:p>
    <w:p w:rsidR="00842766" w:rsidRPr="00842766" w:rsidRDefault="00842766" w:rsidP="00842766">
      <w:pPr>
        <w:pStyle w:val="Heading1"/>
        <w:rPr>
          <w:rFonts w:ascii="Times New Roman" w:hAnsi="Times New Roman" w:cs="Times New Roman"/>
          <w:sz w:val="32"/>
        </w:rPr>
      </w:pPr>
      <w:r w:rsidRPr="00842766">
        <w:rPr>
          <w:rFonts w:ascii="Times New Roman" w:hAnsi="Times New Roman" w:cs="Times New Roman"/>
          <w:sz w:val="32"/>
        </w:rPr>
        <w:lastRenderedPageBreak/>
        <w:t>Teacher Guide</w:t>
      </w:r>
    </w:p>
    <w:p w:rsidR="00842766" w:rsidRPr="00842766" w:rsidRDefault="00842766" w:rsidP="00842766">
      <w:pPr>
        <w:rPr>
          <w:rFonts w:ascii="Times New Roman" w:hAnsi="Times New Roman" w:cs="Times New Roman"/>
          <w:sz w:val="24"/>
        </w:rPr>
      </w:pPr>
      <w:r w:rsidRPr="00842766">
        <w:rPr>
          <w:rFonts w:ascii="Times New Roman" w:hAnsi="Times New Roman" w:cs="Times New Roman"/>
          <w:sz w:val="24"/>
        </w:rPr>
        <w:t>Purpose</w:t>
      </w:r>
      <w:proofErr w:type="gramStart"/>
      <w:r w:rsidRPr="00842766">
        <w:rPr>
          <w:rFonts w:ascii="Times New Roman" w:hAnsi="Times New Roman" w:cs="Times New Roman"/>
          <w:sz w:val="24"/>
        </w:rPr>
        <w:t>:</w:t>
      </w:r>
      <w:proofErr w:type="gramEnd"/>
      <w:r w:rsidRPr="00842766">
        <w:rPr>
          <w:rFonts w:ascii="Times New Roman" w:hAnsi="Times New Roman" w:cs="Times New Roman"/>
          <w:sz w:val="24"/>
        </w:rPr>
        <w:br/>
        <w:t>Teach students how to analyze network traffic, identify suspicious flows, reassemble TCP streams, and decode embedded data (e.g., Base64).</w:t>
      </w:r>
    </w:p>
    <w:p w:rsidR="00842766" w:rsidRPr="00842766" w:rsidRDefault="00842766" w:rsidP="00842766">
      <w:pPr>
        <w:pStyle w:val="Heading2"/>
        <w:rPr>
          <w:rFonts w:ascii="Times New Roman" w:hAnsi="Times New Roman" w:cs="Times New Roman"/>
          <w:sz w:val="28"/>
        </w:rPr>
      </w:pPr>
      <w:r w:rsidRPr="00842766">
        <w:rPr>
          <w:rFonts w:ascii="Times New Roman" w:hAnsi="Times New Roman" w:cs="Times New Roman"/>
          <w:sz w:val="28"/>
        </w:rPr>
        <w:t>Setup Summary:</w:t>
      </w:r>
    </w:p>
    <w:p w:rsidR="00842766" w:rsidRPr="00842766" w:rsidRDefault="00842766" w:rsidP="00842766">
      <w:pPr>
        <w:rPr>
          <w:rFonts w:ascii="Times New Roman" w:hAnsi="Times New Roman" w:cs="Times New Roman"/>
          <w:sz w:val="24"/>
        </w:rPr>
      </w:pPr>
      <w:r w:rsidRPr="00842766">
        <w:rPr>
          <w:rFonts w:ascii="Times New Roman" w:hAnsi="Times New Roman" w:cs="Times New Roman"/>
          <w:sz w:val="24"/>
        </w:rPr>
        <w:t>1. Create a PCAP file (</w:t>
      </w:r>
      <w:proofErr w:type="spellStart"/>
      <w:r w:rsidRPr="00842766">
        <w:rPr>
          <w:rFonts w:ascii="Times New Roman" w:hAnsi="Times New Roman" w:cs="Times New Roman"/>
          <w:sz w:val="24"/>
        </w:rPr>
        <w:t>challenge.pcap</w:t>
      </w:r>
      <w:proofErr w:type="spellEnd"/>
      <w:r w:rsidRPr="00842766">
        <w:rPr>
          <w:rFonts w:ascii="Times New Roman" w:hAnsi="Times New Roman" w:cs="Times New Roman"/>
          <w:sz w:val="24"/>
        </w:rPr>
        <w:t>) containing a TCP session that carries the flag text encoded in Base64. Use a non-standard port for the session (example: 4444) to encourage filtering.</w:t>
      </w:r>
      <w:r w:rsidRPr="00842766">
        <w:rPr>
          <w:rFonts w:ascii="Times New Roman" w:hAnsi="Times New Roman" w:cs="Times New Roman"/>
          <w:sz w:val="24"/>
        </w:rPr>
        <w:br/>
      </w:r>
      <w:r w:rsidRPr="00842766">
        <w:rPr>
          <w:rFonts w:ascii="Times New Roman" w:hAnsi="Times New Roman" w:cs="Times New Roman"/>
          <w:sz w:val="24"/>
        </w:rPr>
        <w:br/>
        <w:t>2. Example construction methods:</w:t>
      </w:r>
      <w:r w:rsidRPr="00842766">
        <w:rPr>
          <w:rFonts w:ascii="Times New Roman" w:hAnsi="Times New Roman" w:cs="Times New Roman"/>
          <w:sz w:val="24"/>
        </w:rPr>
        <w:br/>
        <w:t xml:space="preserve">   - Use </w:t>
      </w:r>
      <w:proofErr w:type="spellStart"/>
      <w:r w:rsidRPr="00842766">
        <w:rPr>
          <w:rFonts w:ascii="Times New Roman" w:hAnsi="Times New Roman" w:cs="Times New Roman"/>
          <w:sz w:val="24"/>
        </w:rPr>
        <w:t>netcat</w:t>
      </w:r>
      <w:proofErr w:type="spellEnd"/>
      <w:r w:rsidRPr="00842766">
        <w:rPr>
          <w:rFonts w:ascii="Times New Roman" w:hAnsi="Times New Roman" w:cs="Times New Roman"/>
          <w:sz w:val="24"/>
        </w:rPr>
        <w:t xml:space="preserve"> to send the payload between two local addresses and capture with </w:t>
      </w:r>
      <w:proofErr w:type="spellStart"/>
      <w:r w:rsidRPr="00842766">
        <w:rPr>
          <w:rFonts w:ascii="Times New Roman" w:hAnsi="Times New Roman" w:cs="Times New Roman"/>
          <w:sz w:val="24"/>
        </w:rPr>
        <w:t>tcpdump</w:t>
      </w:r>
      <w:proofErr w:type="spellEnd"/>
      <w:r w:rsidRPr="00842766">
        <w:rPr>
          <w:rFonts w:ascii="Times New Roman" w:hAnsi="Times New Roman" w:cs="Times New Roman"/>
          <w:sz w:val="24"/>
        </w:rPr>
        <w:t>:</w:t>
      </w:r>
      <w:r w:rsidRPr="00842766">
        <w:rPr>
          <w:rFonts w:ascii="Times New Roman" w:hAnsi="Times New Roman" w:cs="Times New Roman"/>
          <w:sz w:val="24"/>
        </w:rPr>
        <w:br/>
        <w:t xml:space="preserve">     echo "&lt;Base64Flag&gt;" | </w:t>
      </w:r>
      <w:proofErr w:type="spellStart"/>
      <w:proofErr w:type="gramStart"/>
      <w:r w:rsidRPr="00842766">
        <w:rPr>
          <w:rFonts w:ascii="Times New Roman" w:hAnsi="Times New Roman" w:cs="Times New Roman"/>
          <w:sz w:val="24"/>
        </w:rPr>
        <w:t>nc</w:t>
      </w:r>
      <w:proofErr w:type="spellEnd"/>
      <w:proofErr w:type="gramEnd"/>
      <w:r w:rsidRPr="00842766">
        <w:rPr>
          <w:rFonts w:ascii="Times New Roman" w:hAnsi="Times New Roman" w:cs="Times New Roman"/>
          <w:sz w:val="24"/>
        </w:rPr>
        <w:t xml:space="preserve"> -l 4444 &amp;</w:t>
      </w:r>
      <w:r w:rsidRPr="00842766">
        <w:rPr>
          <w:rFonts w:ascii="Times New Roman" w:hAnsi="Times New Roman" w:cs="Times New Roman"/>
          <w:sz w:val="24"/>
        </w:rPr>
        <w:br/>
        <w:t xml:space="preserve">     </w:t>
      </w:r>
      <w:proofErr w:type="spellStart"/>
      <w:r w:rsidRPr="00842766">
        <w:rPr>
          <w:rFonts w:ascii="Times New Roman" w:hAnsi="Times New Roman" w:cs="Times New Roman"/>
          <w:sz w:val="24"/>
        </w:rPr>
        <w:t>nc</w:t>
      </w:r>
      <w:proofErr w:type="spellEnd"/>
      <w:r w:rsidRPr="00842766">
        <w:rPr>
          <w:rFonts w:ascii="Times New Roman" w:hAnsi="Times New Roman" w:cs="Times New Roman"/>
          <w:sz w:val="24"/>
        </w:rPr>
        <w:t xml:space="preserve"> 127.0.0.1 4444 &lt; payload.txt</w:t>
      </w:r>
      <w:r w:rsidRPr="00842766">
        <w:rPr>
          <w:rFonts w:ascii="Times New Roman" w:hAnsi="Times New Roman" w:cs="Times New Roman"/>
          <w:sz w:val="24"/>
        </w:rPr>
        <w:br/>
        <w:t xml:space="preserve">     </w:t>
      </w:r>
      <w:proofErr w:type="spellStart"/>
      <w:r w:rsidRPr="00842766">
        <w:rPr>
          <w:rFonts w:ascii="Times New Roman" w:hAnsi="Times New Roman" w:cs="Times New Roman"/>
          <w:sz w:val="24"/>
        </w:rPr>
        <w:t>tcpdump</w:t>
      </w:r>
      <w:proofErr w:type="spellEnd"/>
      <w:r w:rsidRPr="00842766">
        <w:rPr>
          <w:rFonts w:ascii="Times New Roman" w:hAnsi="Times New Roman" w:cs="Times New Roman"/>
          <w:sz w:val="24"/>
        </w:rPr>
        <w:t xml:space="preserve"> -i lo -w </w:t>
      </w:r>
      <w:proofErr w:type="spellStart"/>
      <w:r w:rsidRPr="00842766">
        <w:rPr>
          <w:rFonts w:ascii="Times New Roman" w:hAnsi="Times New Roman" w:cs="Times New Roman"/>
          <w:sz w:val="24"/>
        </w:rPr>
        <w:t>challenge.pcap</w:t>
      </w:r>
      <w:proofErr w:type="spellEnd"/>
      <w:r w:rsidRPr="008427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2766">
        <w:rPr>
          <w:rFonts w:ascii="Times New Roman" w:hAnsi="Times New Roman" w:cs="Times New Roman"/>
          <w:sz w:val="24"/>
        </w:rPr>
        <w:t>tcp</w:t>
      </w:r>
      <w:proofErr w:type="spellEnd"/>
      <w:r w:rsidRPr="00842766">
        <w:rPr>
          <w:rFonts w:ascii="Times New Roman" w:hAnsi="Times New Roman" w:cs="Times New Roman"/>
          <w:sz w:val="24"/>
        </w:rPr>
        <w:t xml:space="preserve"> port 4444</w:t>
      </w:r>
      <w:r w:rsidRPr="00842766">
        <w:rPr>
          <w:rFonts w:ascii="Times New Roman" w:hAnsi="Times New Roman" w:cs="Times New Roman"/>
          <w:sz w:val="24"/>
        </w:rPr>
        <w:br/>
      </w:r>
      <w:r w:rsidRPr="00842766">
        <w:rPr>
          <w:rFonts w:ascii="Times New Roman" w:hAnsi="Times New Roman" w:cs="Times New Roman"/>
          <w:sz w:val="24"/>
        </w:rPr>
        <w:br/>
        <w:t xml:space="preserve">   - Or craft the PCAP with </w:t>
      </w:r>
      <w:proofErr w:type="spellStart"/>
      <w:r w:rsidRPr="00842766">
        <w:rPr>
          <w:rFonts w:ascii="Times New Roman" w:hAnsi="Times New Roman" w:cs="Times New Roman"/>
          <w:sz w:val="24"/>
        </w:rPr>
        <w:t>scapy</w:t>
      </w:r>
      <w:proofErr w:type="spellEnd"/>
      <w:r w:rsidRPr="00842766">
        <w:rPr>
          <w:rFonts w:ascii="Times New Roman" w:hAnsi="Times New Roman" w:cs="Times New Roman"/>
          <w:sz w:val="24"/>
        </w:rPr>
        <w:t xml:space="preserve"> or merge legitimate traffic with the payload to create decoys.</w:t>
      </w:r>
      <w:r w:rsidRPr="00842766">
        <w:rPr>
          <w:rFonts w:ascii="Times New Roman" w:hAnsi="Times New Roman" w:cs="Times New Roman"/>
          <w:sz w:val="24"/>
        </w:rPr>
        <w:br/>
      </w:r>
      <w:r w:rsidRPr="00842766">
        <w:rPr>
          <w:rFonts w:ascii="Times New Roman" w:hAnsi="Times New Roman" w:cs="Times New Roman"/>
          <w:sz w:val="24"/>
        </w:rPr>
        <w:br/>
        <w:t>3. Payload formatting tips:</w:t>
      </w:r>
      <w:r w:rsidRPr="00842766">
        <w:rPr>
          <w:rFonts w:ascii="Times New Roman" w:hAnsi="Times New Roman" w:cs="Times New Roman"/>
          <w:sz w:val="24"/>
        </w:rPr>
        <w:br/>
        <w:t xml:space="preserve">   - Base64-encode the full flag (e.g., </w:t>
      </w:r>
      <w:proofErr w:type="gramStart"/>
      <w:r w:rsidRPr="00842766">
        <w:rPr>
          <w:rFonts w:ascii="Times New Roman" w:hAnsi="Times New Roman" w:cs="Times New Roman"/>
          <w:sz w:val="24"/>
        </w:rPr>
        <w:t>flag{</w:t>
      </w:r>
      <w:proofErr w:type="spellStart"/>
      <w:proofErr w:type="gramEnd"/>
      <w:r w:rsidRPr="00842766">
        <w:rPr>
          <w:rFonts w:ascii="Times New Roman" w:hAnsi="Times New Roman" w:cs="Times New Roman"/>
          <w:sz w:val="24"/>
        </w:rPr>
        <w:t>network_forensics_hard</w:t>
      </w:r>
      <w:proofErr w:type="spellEnd"/>
      <w:r w:rsidRPr="00842766">
        <w:rPr>
          <w:rFonts w:ascii="Times New Roman" w:hAnsi="Times New Roman" w:cs="Times New Roman"/>
          <w:sz w:val="24"/>
        </w:rPr>
        <w:t>}) and place it in one TCP stream.</w:t>
      </w:r>
      <w:r w:rsidRPr="00842766">
        <w:rPr>
          <w:rFonts w:ascii="Times New Roman" w:hAnsi="Times New Roman" w:cs="Times New Roman"/>
          <w:sz w:val="24"/>
        </w:rPr>
        <w:br/>
        <w:t xml:space="preserve">   - Optionally split the Base64 string across multiple packets to require reassembly.</w:t>
      </w:r>
      <w:r w:rsidRPr="00842766">
        <w:rPr>
          <w:rFonts w:ascii="Times New Roman" w:hAnsi="Times New Roman" w:cs="Times New Roman"/>
          <w:sz w:val="24"/>
        </w:rPr>
        <w:br/>
        <w:t xml:space="preserve">   - Add decoy traffic on other ports to increase difficulty.</w:t>
      </w:r>
      <w:r w:rsidRPr="00842766">
        <w:rPr>
          <w:rFonts w:ascii="Times New Roman" w:hAnsi="Times New Roman" w:cs="Times New Roman"/>
          <w:sz w:val="24"/>
        </w:rPr>
        <w:br/>
      </w:r>
      <w:r w:rsidRPr="00842766">
        <w:rPr>
          <w:rFonts w:ascii="Times New Roman" w:hAnsi="Times New Roman" w:cs="Times New Roman"/>
          <w:sz w:val="24"/>
        </w:rPr>
        <w:br/>
        <w:t xml:space="preserve">4. Place </w:t>
      </w:r>
      <w:proofErr w:type="spellStart"/>
      <w:r w:rsidRPr="00842766">
        <w:rPr>
          <w:rFonts w:ascii="Times New Roman" w:hAnsi="Times New Roman" w:cs="Times New Roman"/>
          <w:sz w:val="24"/>
        </w:rPr>
        <w:t>challenge.pcap</w:t>
      </w:r>
      <w:proofErr w:type="spellEnd"/>
      <w:r w:rsidRPr="00842766">
        <w:rPr>
          <w:rFonts w:ascii="Times New Roman" w:hAnsi="Times New Roman" w:cs="Times New Roman"/>
          <w:sz w:val="24"/>
        </w:rPr>
        <w:t xml:space="preserve"> where students can access it (e.g., /home/challenger/</w:t>
      </w:r>
      <w:proofErr w:type="spellStart"/>
      <w:r w:rsidRPr="00842766">
        <w:rPr>
          <w:rFonts w:ascii="Times New Roman" w:hAnsi="Times New Roman" w:cs="Times New Roman"/>
          <w:sz w:val="24"/>
        </w:rPr>
        <w:t>challenge.pcap</w:t>
      </w:r>
      <w:proofErr w:type="spellEnd"/>
      <w:r w:rsidRPr="00842766">
        <w:rPr>
          <w:rFonts w:ascii="Times New Roman" w:hAnsi="Times New Roman" w:cs="Times New Roman"/>
          <w:sz w:val="24"/>
        </w:rPr>
        <w:t>) or host a download link.</w:t>
      </w:r>
    </w:p>
    <w:p w:rsidR="00842766" w:rsidRPr="00842766" w:rsidRDefault="00842766" w:rsidP="00842766">
      <w:pPr>
        <w:pStyle w:val="Heading2"/>
        <w:rPr>
          <w:rFonts w:ascii="Times New Roman" w:hAnsi="Times New Roman" w:cs="Times New Roman"/>
          <w:sz w:val="28"/>
        </w:rPr>
      </w:pPr>
      <w:r w:rsidRPr="00842766">
        <w:rPr>
          <w:rFonts w:ascii="Times New Roman" w:hAnsi="Times New Roman" w:cs="Times New Roman"/>
          <w:sz w:val="28"/>
        </w:rPr>
        <w:t>Verification (for teacher):</w:t>
      </w:r>
    </w:p>
    <w:p w:rsidR="00842766" w:rsidRPr="00842766" w:rsidRDefault="00842766" w:rsidP="00842766">
      <w:pPr>
        <w:rPr>
          <w:rFonts w:ascii="Times New Roman" w:hAnsi="Times New Roman" w:cs="Times New Roman"/>
          <w:sz w:val="24"/>
        </w:rPr>
      </w:pPr>
      <w:r w:rsidRPr="00842766">
        <w:rPr>
          <w:rFonts w:ascii="Times New Roman" w:hAnsi="Times New Roman" w:cs="Times New Roman"/>
          <w:sz w:val="24"/>
        </w:rPr>
        <w:t xml:space="preserve">1. Open </w:t>
      </w:r>
      <w:proofErr w:type="spellStart"/>
      <w:r w:rsidRPr="00842766">
        <w:rPr>
          <w:rFonts w:ascii="Times New Roman" w:hAnsi="Times New Roman" w:cs="Times New Roman"/>
          <w:sz w:val="24"/>
        </w:rPr>
        <w:t>challenge.pcap</w:t>
      </w:r>
      <w:proofErr w:type="spellEnd"/>
      <w:r w:rsidRPr="00842766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842766">
        <w:rPr>
          <w:rFonts w:ascii="Times New Roman" w:hAnsi="Times New Roman" w:cs="Times New Roman"/>
          <w:sz w:val="24"/>
        </w:rPr>
        <w:t>Wireshark</w:t>
      </w:r>
      <w:proofErr w:type="spellEnd"/>
      <w:r w:rsidRPr="00842766">
        <w:rPr>
          <w:rFonts w:ascii="Times New Roman" w:hAnsi="Times New Roman" w:cs="Times New Roman"/>
          <w:sz w:val="24"/>
        </w:rPr>
        <w:t>.</w:t>
      </w:r>
      <w:r w:rsidRPr="00842766">
        <w:rPr>
          <w:rFonts w:ascii="Times New Roman" w:hAnsi="Times New Roman" w:cs="Times New Roman"/>
          <w:sz w:val="24"/>
        </w:rPr>
        <w:br/>
        <w:t>2. Apply a filter for the chosen port (example):</w:t>
      </w:r>
      <w:r w:rsidRPr="00842766">
        <w:rPr>
          <w:rFonts w:ascii="Times New Roman" w:hAnsi="Times New Roman" w:cs="Times New Roman"/>
          <w:sz w:val="24"/>
        </w:rPr>
        <w:br/>
        <w:t xml:space="preserve">   </w:t>
      </w:r>
      <w:proofErr w:type="spellStart"/>
      <w:r w:rsidRPr="00842766">
        <w:rPr>
          <w:rFonts w:ascii="Times New Roman" w:hAnsi="Times New Roman" w:cs="Times New Roman"/>
          <w:sz w:val="24"/>
        </w:rPr>
        <w:t>tcp.port</w:t>
      </w:r>
      <w:proofErr w:type="spellEnd"/>
      <w:r w:rsidRPr="00842766">
        <w:rPr>
          <w:rFonts w:ascii="Times New Roman" w:hAnsi="Times New Roman" w:cs="Times New Roman"/>
          <w:sz w:val="24"/>
        </w:rPr>
        <w:t xml:space="preserve"> == 4444</w:t>
      </w:r>
      <w:r w:rsidRPr="00842766">
        <w:rPr>
          <w:rFonts w:ascii="Times New Roman" w:hAnsi="Times New Roman" w:cs="Times New Roman"/>
          <w:sz w:val="24"/>
        </w:rPr>
        <w:br/>
        <w:t>3. Identify the TCP session of interest and use Follow → TCP Stream to view the ASCII payload.</w:t>
      </w:r>
      <w:r w:rsidRPr="00842766">
        <w:rPr>
          <w:rFonts w:ascii="Times New Roman" w:hAnsi="Times New Roman" w:cs="Times New Roman"/>
          <w:sz w:val="24"/>
        </w:rPr>
        <w:br/>
        <w:t>4. If the Base64 string is split across packets, ensure the Follow Stream output shows the reconstructed data in correct order.</w:t>
      </w:r>
      <w:r w:rsidRPr="00842766">
        <w:rPr>
          <w:rFonts w:ascii="Times New Roman" w:hAnsi="Times New Roman" w:cs="Times New Roman"/>
          <w:sz w:val="24"/>
        </w:rPr>
        <w:br/>
        <w:t>5. Decode the Base64 payload:</w:t>
      </w:r>
      <w:r w:rsidRPr="00842766">
        <w:rPr>
          <w:rFonts w:ascii="Times New Roman" w:hAnsi="Times New Roman" w:cs="Times New Roman"/>
          <w:sz w:val="24"/>
        </w:rPr>
        <w:br/>
        <w:t xml:space="preserve">   echo "&lt;Base64String&gt;" | base64 -d</w:t>
      </w:r>
      <w:r w:rsidRPr="00842766">
        <w:rPr>
          <w:rFonts w:ascii="Times New Roman" w:hAnsi="Times New Roman" w:cs="Times New Roman"/>
          <w:sz w:val="24"/>
        </w:rPr>
        <w:br/>
        <w:t xml:space="preserve">   The result should reveal the flag, e.g., </w:t>
      </w:r>
      <w:proofErr w:type="gramStart"/>
      <w:r w:rsidRPr="00842766">
        <w:rPr>
          <w:rFonts w:ascii="Times New Roman" w:hAnsi="Times New Roman" w:cs="Times New Roman"/>
          <w:sz w:val="24"/>
        </w:rPr>
        <w:t>flag{</w:t>
      </w:r>
      <w:proofErr w:type="spellStart"/>
      <w:proofErr w:type="gramEnd"/>
      <w:r w:rsidRPr="00842766">
        <w:rPr>
          <w:rFonts w:ascii="Times New Roman" w:hAnsi="Times New Roman" w:cs="Times New Roman"/>
          <w:sz w:val="24"/>
        </w:rPr>
        <w:t>network_forensics_hard</w:t>
      </w:r>
      <w:proofErr w:type="spellEnd"/>
      <w:r w:rsidRPr="00842766">
        <w:rPr>
          <w:rFonts w:ascii="Times New Roman" w:hAnsi="Times New Roman" w:cs="Times New Roman"/>
          <w:sz w:val="24"/>
        </w:rPr>
        <w:t>}.</w:t>
      </w:r>
      <w:r w:rsidRPr="00842766">
        <w:rPr>
          <w:rFonts w:ascii="Times New Roman" w:hAnsi="Times New Roman" w:cs="Times New Roman"/>
          <w:sz w:val="24"/>
        </w:rPr>
        <w:br/>
      </w:r>
      <w:r w:rsidRPr="00842766">
        <w:rPr>
          <w:rFonts w:ascii="Times New Roman" w:hAnsi="Times New Roman" w:cs="Times New Roman"/>
          <w:sz w:val="24"/>
        </w:rPr>
        <w:br/>
      </w:r>
      <w:r w:rsidRPr="00842766">
        <w:rPr>
          <w:rFonts w:ascii="Times New Roman" w:hAnsi="Times New Roman" w:cs="Times New Roman"/>
          <w:sz w:val="24"/>
        </w:rPr>
        <w:lastRenderedPageBreak/>
        <w:t>Expected Outcome</w:t>
      </w:r>
      <w:proofErr w:type="gramStart"/>
      <w:r w:rsidRPr="00842766">
        <w:rPr>
          <w:rFonts w:ascii="Times New Roman" w:hAnsi="Times New Roman" w:cs="Times New Roman"/>
          <w:sz w:val="24"/>
        </w:rPr>
        <w:t>:</w:t>
      </w:r>
      <w:proofErr w:type="gramEnd"/>
      <w:r w:rsidRPr="00842766">
        <w:rPr>
          <w:rFonts w:ascii="Times New Roman" w:hAnsi="Times New Roman" w:cs="Times New Roman"/>
          <w:sz w:val="24"/>
        </w:rPr>
        <w:br/>
        <w:t>Students will demonstrate ability to filter PCAPs, reassemble streams, extract ASCII payloads, and decode Base64 to recover the flag.</w:t>
      </w:r>
    </w:p>
    <w:p w:rsidR="00842766" w:rsidRPr="00842766" w:rsidRDefault="00842766" w:rsidP="00842766">
      <w:pPr>
        <w:pStyle w:val="Heading1"/>
        <w:rPr>
          <w:rFonts w:ascii="Times New Roman" w:hAnsi="Times New Roman" w:cs="Times New Roman"/>
          <w:sz w:val="32"/>
        </w:rPr>
      </w:pPr>
      <w:r w:rsidRPr="00842766">
        <w:rPr>
          <w:rFonts w:ascii="Times New Roman" w:hAnsi="Times New Roman" w:cs="Times New Roman"/>
          <w:sz w:val="32"/>
        </w:rPr>
        <w:t>Student Guide</w:t>
      </w:r>
    </w:p>
    <w:p w:rsidR="00842766" w:rsidRPr="00842766" w:rsidRDefault="00842766" w:rsidP="00842766">
      <w:pPr>
        <w:rPr>
          <w:rFonts w:ascii="Times New Roman" w:hAnsi="Times New Roman" w:cs="Times New Roman"/>
          <w:sz w:val="24"/>
        </w:rPr>
      </w:pPr>
      <w:r w:rsidRPr="00842766">
        <w:rPr>
          <w:rFonts w:ascii="Times New Roman" w:hAnsi="Times New Roman" w:cs="Times New Roman"/>
          <w:sz w:val="24"/>
        </w:rPr>
        <w:t>Objective</w:t>
      </w:r>
      <w:proofErr w:type="gramStart"/>
      <w:r w:rsidRPr="00842766">
        <w:rPr>
          <w:rFonts w:ascii="Times New Roman" w:hAnsi="Times New Roman" w:cs="Times New Roman"/>
          <w:sz w:val="24"/>
        </w:rPr>
        <w:t>:</w:t>
      </w:r>
      <w:proofErr w:type="gramEnd"/>
      <w:r w:rsidRPr="00842766">
        <w:rPr>
          <w:rFonts w:ascii="Times New Roman" w:hAnsi="Times New Roman" w:cs="Times New Roman"/>
          <w:sz w:val="24"/>
        </w:rPr>
        <w:br/>
        <w:t>Extract and decode a Base64-encoded flag embedded in a TCP stream inside a provided PCAP file.</w:t>
      </w:r>
    </w:p>
    <w:p w:rsidR="00842766" w:rsidRPr="00842766" w:rsidRDefault="00842766" w:rsidP="00842766">
      <w:pPr>
        <w:pStyle w:val="Heading2"/>
        <w:rPr>
          <w:rFonts w:ascii="Times New Roman" w:hAnsi="Times New Roman" w:cs="Times New Roman"/>
          <w:sz w:val="28"/>
        </w:rPr>
      </w:pPr>
      <w:r w:rsidRPr="00842766">
        <w:rPr>
          <w:rFonts w:ascii="Times New Roman" w:hAnsi="Times New Roman" w:cs="Times New Roman"/>
          <w:sz w:val="28"/>
        </w:rPr>
        <w:t>Scenario:</w:t>
      </w:r>
    </w:p>
    <w:p w:rsidR="00842766" w:rsidRPr="00842766" w:rsidRDefault="00842766" w:rsidP="00842766">
      <w:pPr>
        <w:rPr>
          <w:rFonts w:ascii="Times New Roman" w:hAnsi="Times New Roman" w:cs="Times New Roman"/>
          <w:sz w:val="24"/>
        </w:rPr>
      </w:pPr>
      <w:r w:rsidRPr="00842766">
        <w:rPr>
          <w:rFonts w:ascii="Times New Roman" w:hAnsi="Times New Roman" w:cs="Times New Roman"/>
          <w:sz w:val="24"/>
        </w:rPr>
        <w:t>You are provided with a packet capture file (</w:t>
      </w:r>
      <w:proofErr w:type="spellStart"/>
      <w:r w:rsidRPr="00842766">
        <w:rPr>
          <w:rFonts w:ascii="Times New Roman" w:hAnsi="Times New Roman" w:cs="Times New Roman"/>
          <w:sz w:val="24"/>
        </w:rPr>
        <w:t>challenge.pcap</w:t>
      </w:r>
      <w:proofErr w:type="spellEnd"/>
      <w:r w:rsidRPr="00842766">
        <w:rPr>
          <w:rFonts w:ascii="Times New Roman" w:hAnsi="Times New Roman" w:cs="Times New Roman"/>
          <w:sz w:val="24"/>
        </w:rPr>
        <w:t>). The flag has been transmitted over the network inside a TCP session on a designated port (for example, 4444). The Base64-encoded data may be split across multiple packets and mixed with decoy traffic.</w:t>
      </w:r>
    </w:p>
    <w:p w:rsidR="00842766" w:rsidRPr="00842766" w:rsidRDefault="00842766" w:rsidP="00842766">
      <w:pPr>
        <w:pStyle w:val="Heading2"/>
        <w:rPr>
          <w:rFonts w:ascii="Times New Roman" w:hAnsi="Times New Roman" w:cs="Times New Roman"/>
          <w:sz w:val="28"/>
        </w:rPr>
      </w:pPr>
      <w:r w:rsidRPr="00842766">
        <w:rPr>
          <w:rFonts w:ascii="Times New Roman" w:hAnsi="Times New Roman" w:cs="Times New Roman"/>
          <w:sz w:val="28"/>
        </w:rPr>
        <w:t>Steps to Solve:</w:t>
      </w:r>
    </w:p>
    <w:p w:rsidR="00842766" w:rsidRPr="00842766" w:rsidRDefault="00842766" w:rsidP="00842766">
      <w:pPr>
        <w:rPr>
          <w:rFonts w:ascii="Times New Roman" w:hAnsi="Times New Roman" w:cs="Times New Roman"/>
          <w:sz w:val="24"/>
        </w:rPr>
      </w:pPr>
      <w:r w:rsidRPr="00842766">
        <w:rPr>
          <w:rFonts w:ascii="Times New Roman" w:hAnsi="Times New Roman" w:cs="Times New Roman"/>
          <w:sz w:val="24"/>
        </w:rPr>
        <w:t xml:space="preserve">1. Open the PCAP in </w:t>
      </w:r>
      <w:proofErr w:type="spellStart"/>
      <w:r w:rsidRPr="00842766">
        <w:rPr>
          <w:rFonts w:ascii="Times New Roman" w:hAnsi="Times New Roman" w:cs="Times New Roman"/>
          <w:sz w:val="24"/>
        </w:rPr>
        <w:t>Wireshark</w:t>
      </w:r>
      <w:proofErr w:type="spellEnd"/>
      <w:r w:rsidRPr="00842766">
        <w:rPr>
          <w:rFonts w:ascii="Times New Roman" w:hAnsi="Times New Roman" w:cs="Times New Roman"/>
          <w:sz w:val="24"/>
        </w:rPr>
        <w:t>:</w:t>
      </w:r>
      <w:r w:rsidRPr="00842766">
        <w:rPr>
          <w:rFonts w:ascii="Times New Roman" w:hAnsi="Times New Roman" w:cs="Times New Roman"/>
          <w:sz w:val="24"/>
        </w:rPr>
        <w:br/>
        <w:t xml:space="preserve">   File → Open → </w:t>
      </w:r>
      <w:proofErr w:type="spellStart"/>
      <w:r w:rsidRPr="00842766">
        <w:rPr>
          <w:rFonts w:ascii="Times New Roman" w:hAnsi="Times New Roman" w:cs="Times New Roman"/>
          <w:sz w:val="24"/>
        </w:rPr>
        <w:t>challenge.pcap</w:t>
      </w:r>
      <w:proofErr w:type="spellEnd"/>
      <w:r w:rsidRPr="00842766">
        <w:rPr>
          <w:rFonts w:ascii="Times New Roman" w:hAnsi="Times New Roman" w:cs="Times New Roman"/>
          <w:sz w:val="24"/>
        </w:rPr>
        <w:br/>
      </w:r>
      <w:r w:rsidRPr="00842766">
        <w:rPr>
          <w:rFonts w:ascii="Times New Roman" w:hAnsi="Times New Roman" w:cs="Times New Roman"/>
          <w:sz w:val="24"/>
        </w:rPr>
        <w:br/>
        <w:t>2. Look for suspicious flows or unusual ports. Apply a filter to narrow candidates (example):</w:t>
      </w:r>
      <w:r w:rsidRPr="00842766">
        <w:rPr>
          <w:rFonts w:ascii="Times New Roman" w:hAnsi="Times New Roman" w:cs="Times New Roman"/>
          <w:sz w:val="24"/>
        </w:rPr>
        <w:br/>
        <w:t xml:space="preserve">   </w:t>
      </w:r>
      <w:proofErr w:type="spellStart"/>
      <w:r w:rsidRPr="00842766">
        <w:rPr>
          <w:rFonts w:ascii="Times New Roman" w:hAnsi="Times New Roman" w:cs="Times New Roman"/>
          <w:sz w:val="24"/>
        </w:rPr>
        <w:t>tcp.port</w:t>
      </w:r>
      <w:proofErr w:type="spellEnd"/>
      <w:r w:rsidRPr="00842766">
        <w:rPr>
          <w:rFonts w:ascii="Times New Roman" w:hAnsi="Times New Roman" w:cs="Times New Roman"/>
          <w:sz w:val="24"/>
        </w:rPr>
        <w:t xml:space="preserve"> == 4444</w:t>
      </w:r>
      <w:r w:rsidRPr="00842766">
        <w:rPr>
          <w:rFonts w:ascii="Times New Roman" w:hAnsi="Times New Roman" w:cs="Times New Roman"/>
          <w:sz w:val="24"/>
        </w:rPr>
        <w:br/>
      </w:r>
      <w:r w:rsidRPr="00842766">
        <w:rPr>
          <w:rFonts w:ascii="Times New Roman" w:hAnsi="Times New Roman" w:cs="Times New Roman"/>
          <w:sz w:val="24"/>
        </w:rPr>
        <w:br/>
        <w:t>3. Identify the likely TCP session and right-click a packet → Follow → TCP Stream.</w:t>
      </w:r>
      <w:r w:rsidRPr="00842766">
        <w:rPr>
          <w:rFonts w:ascii="Times New Roman" w:hAnsi="Times New Roman" w:cs="Times New Roman"/>
          <w:sz w:val="24"/>
        </w:rPr>
        <w:br/>
        <w:t xml:space="preserve">   - Choose the ASCII view to see readable payload.</w:t>
      </w:r>
      <w:r w:rsidRPr="00842766">
        <w:rPr>
          <w:rFonts w:ascii="Times New Roman" w:hAnsi="Times New Roman" w:cs="Times New Roman"/>
          <w:sz w:val="24"/>
        </w:rPr>
        <w:br/>
        <w:t xml:space="preserve">   - Save or copy the stream output if needed.</w:t>
      </w:r>
      <w:r w:rsidRPr="00842766">
        <w:rPr>
          <w:rFonts w:ascii="Times New Roman" w:hAnsi="Times New Roman" w:cs="Times New Roman"/>
          <w:sz w:val="24"/>
        </w:rPr>
        <w:br/>
      </w:r>
      <w:r w:rsidRPr="00842766">
        <w:rPr>
          <w:rFonts w:ascii="Times New Roman" w:hAnsi="Times New Roman" w:cs="Times New Roman"/>
          <w:sz w:val="24"/>
        </w:rPr>
        <w:br/>
        <w:t xml:space="preserve">4. If the Base64 string is split across packets, use the Follow Stream output or </w:t>
      </w:r>
      <w:proofErr w:type="spellStart"/>
      <w:r w:rsidRPr="00842766">
        <w:rPr>
          <w:rFonts w:ascii="Times New Roman" w:hAnsi="Times New Roman" w:cs="Times New Roman"/>
          <w:sz w:val="24"/>
        </w:rPr>
        <w:t>tshark</w:t>
      </w:r>
      <w:proofErr w:type="spellEnd"/>
      <w:r w:rsidRPr="00842766">
        <w:rPr>
          <w:rFonts w:ascii="Times New Roman" w:hAnsi="Times New Roman" w:cs="Times New Roman"/>
          <w:sz w:val="24"/>
        </w:rPr>
        <w:t xml:space="preserve"> to reconstruct the raw ASCII payload in order.</w:t>
      </w:r>
      <w:r w:rsidRPr="00842766">
        <w:rPr>
          <w:rFonts w:ascii="Times New Roman" w:hAnsi="Times New Roman" w:cs="Times New Roman"/>
          <w:sz w:val="24"/>
        </w:rPr>
        <w:br/>
        <w:t xml:space="preserve">   Example </w:t>
      </w:r>
      <w:proofErr w:type="spellStart"/>
      <w:r w:rsidRPr="00842766">
        <w:rPr>
          <w:rFonts w:ascii="Times New Roman" w:hAnsi="Times New Roman" w:cs="Times New Roman"/>
          <w:sz w:val="24"/>
        </w:rPr>
        <w:t>tshark</w:t>
      </w:r>
      <w:proofErr w:type="spellEnd"/>
      <w:r w:rsidRPr="00842766">
        <w:rPr>
          <w:rFonts w:ascii="Times New Roman" w:hAnsi="Times New Roman" w:cs="Times New Roman"/>
          <w:sz w:val="24"/>
        </w:rPr>
        <w:t xml:space="preserve"> command to show follow-</w:t>
      </w:r>
      <w:proofErr w:type="spellStart"/>
      <w:r w:rsidRPr="00842766">
        <w:rPr>
          <w:rFonts w:ascii="Times New Roman" w:hAnsi="Times New Roman" w:cs="Times New Roman"/>
          <w:sz w:val="24"/>
        </w:rPr>
        <w:t>tcp</w:t>
      </w:r>
      <w:proofErr w:type="spellEnd"/>
      <w:r w:rsidRPr="008427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2766">
        <w:rPr>
          <w:rFonts w:ascii="Times New Roman" w:hAnsi="Times New Roman" w:cs="Times New Roman"/>
          <w:sz w:val="24"/>
        </w:rPr>
        <w:t>ascii</w:t>
      </w:r>
      <w:proofErr w:type="spellEnd"/>
      <w:r w:rsidRPr="00842766">
        <w:rPr>
          <w:rFonts w:ascii="Times New Roman" w:hAnsi="Times New Roman" w:cs="Times New Roman"/>
          <w:sz w:val="24"/>
        </w:rPr>
        <w:t xml:space="preserve"> for port 4444:</w:t>
      </w:r>
      <w:r w:rsidRPr="00842766">
        <w:rPr>
          <w:rFonts w:ascii="Times New Roman" w:hAnsi="Times New Roman" w:cs="Times New Roman"/>
          <w:sz w:val="24"/>
        </w:rPr>
        <w:br/>
        <w:t xml:space="preserve">   </w:t>
      </w:r>
      <w:proofErr w:type="spellStart"/>
      <w:r w:rsidRPr="00842766">
        <w:rPr>
          <w:rFonts w:ascii="Times New Roman" w:hAnsi="Times New Roman" w:cs="Times New Roman"/>
          <w:sz w:val="24"/>
        </w:rPr>
        <w:t>tshark</w:t>
      </w:r>
      <w:proofErr w:type="spellEnd"/>
      <w:r w:rsidRPr="00842766">
        <w:rPr>
          <w:rFonts w:ascii="Times New Roman" w:hAnsi="Times New Roman" w:cs="Times New Roman"/>
          <w:sz w:val="24"/>
        </w:rPr>
        <w:t xml:space="preserve"> -r </w:t>
      </w:r>
      <w:proofErr w:type="spellStart"/>
      <w:r w:rsidRPr="00842766">
        <w:rPr>
          <w:rFonts w:ascii="Times New Roman" w:hAnsi="Times New Roman" w:cs="Times New Roman"/>
          <w:sz w:val="24"/>
        </w:rPr>
        <w:t>challenge.pcap</w:t>
      </w:r>
      <w:proofErr w:type="spellEnd"/>
      <w:r w:rsidRPr="00842766">
        <w:rPr>
          <w:rFonts w:ascii="Times New Roman" w:hAnsi="Times New Roman" w:cs="Times New Roman"/>
          <w:sz w:val="24"/>
        </w:rPr>
        <w:t xml:space="preserve"> -q -z follow</w:t>
      </w:r>
      <w:proofErr w:type="gramStart"/>
      <w:r w:rsidRPr="00842766">
        <w:rPr>
          <w:rFonts w:ascii="Times New Roman" w:hAnsi="Times New Roman" w:cs="Times New Roman"/>
          <w:sz w:val="24"/>
        </w:rPr>
        <w:t>,tcp,ascii,4444</w:t>
      </w:r>
      <w:proofErr w:type="gramEnd"/>
      <w:r w:rsidRPr="00842766">
        <w:rPr>
          <w:rFonts w:ascii="Times New Roman" w:hAnsi="Times New Roman" w:cs="Times New Roman"/>
          <w:sz w:val="24"/>
        </w:rPr>
        <w:br/>
      </w:r>
      <w:r w:rsidRPr="00842766">
        <w:rPr>
          <w:rFonts w:ascii="Times New Roman" w:hAnsi="Times New Roman" w:cs="Times New Roman"/>
          <w:sz w:val="24"/>
        </w:rPr>
        <w:br/>
        <w:t>5. Extract the Base64 blob, remove any non-data characters, and decode:</w:t>
      </w:r>
      <w:r w:rsidRPr="00842766">
        <w:rPr>
          <w:rFonts w:ascii="Times New Roman" w:hAnsi="Times New Roman" w:cs="Times New Roman"/>
          <w:sz w:val="24"/>
        </w:rPr>
        <w:br/>
        <w:t xml:space="preserve">   echo "&lt;Base64String&gt;" | base64 -d</w:t>
      </w:r>
      <w:r w:rsidRPr="00842766">
        <w:rPr>
          <w:rFonts w:ascii="Times New Roman" w:hAnsi="Times New Roman" w:cs="Times New Roman"/>
          <w:sz w:val="24"/>
        </w:rPr>
        <w:br/>
      </w:r>
      <w:r w:rsidRPr="00842766">
        <w:rPr>
          <w:rFonts w:ascii="Times New Roman" w:hAnsi="Times New Roman" w:cs="Times New Roman"/>
          <w:sz w:val="24"/>
        </w:rPr>
        <w:br/>
        <w:t xml:space="preserve">6. The decoded output is the flag (for example, </w:t>
      </w:r>
      <w:proofErr w:type="gramStart"/>
      <w:r w:rsidRPr="00842766">
        <w:rPr>
          <w:rFonts w:ascii="Times New Roman" w:hAnsi="Times New Roman" w:cs="Times New Roman"/>
          <w:sz w:val="24"/>
        </w:rPr>
        <w:t>flag{</w:t>
      </w:r>
      <w:proofErr w:type="spellStart"/>
      <w:proofErr w:type="gramEnd"/>
      <w:r w:rsidRPr="00842766">
        <w:rPr>
          <w:rFonts w:ascii="Times New Roman" w:hAnsi="Times New Roman" w:cs="Times New Roman"/>
          <w:sz w:val="24"/>
        </w:rPr>
        <w:t>network_forensics_hard</w:t>
      </w:r>
      <w:proofErr w:type="spellEnd"/>
      <w:r w:rsidRPr="00842766">
        <w:rPr>
          <w:rFonts w:ascii="Times New Roman" w:hAnsi="Times New Roman" w:cs="Times New Roman"/>
          <w:sz w:val="24"/>
        </w:rPr>
        <w:t>}).</w:t>
      </w:r>
      <w:r w:rsidRPr="00842766">
        <w:rPr>
          <w:rFonts w:ascii="Times New Roman" w:hAnsi="Times New Roman" w:cs="Times New Roman"/>
          <w:sz w:val="24"/>
        </w:rPr>
        <w:br/>
      </w:r>
    </w:p>
    <w:p w:rsidR="00842766" w:rsidRPr="00842766" w:rsidRDefault="00842766" w:rsidP="00842766">
      <w:pPr>
        <w:pStyle w:val="Heading2"/>
        <w:rPr>
          <w:rFonts w:ascii="Times New Roman" w:hAnsi="Times New Roman" w:cs="Times New Roman"/>
          <w:sz w:val="28"/>
        </w:rPr>
      </w:pPr>
      <w:r w:rsidRPr="00842766">
        <w:rPr>
          <w:rFonts w:ascii="Times New Roman" w:hAnsi="Times New Roman" w:cs="Times New Roman"/>
          <w:sz w:val="28"/>
        </w:rPr>
        <w:lastRenderedPageBreak/>
        <w:t>Tips and Tools:</w:t>
      </w:r>
      <w:bookmarkStart w:id="0" w:name="_GoBack"/>
      <w:bookmarkEnd w:id="0"/>
    </w:p>
    <w:p w:rsidR="00842766" w:rsidRPr="00842766" w:rsidRDefault="00842766" w:rsidP="00842766">
      <w:pPr>
        <w:rPr>
          <w:rFonts w:ascii="Times New Roman" w:hAnsi="Times New Roman" w:cs="Times New Roman"/>
          <w:sz w:val="24"/>
        </w:rPr>
      </w:pPr>
      <w:r w:rsidRPr="00842766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842766">
        <w:rPr>
          <w:rFonts w:ascii="Times New Roman" w:hAnsi="Times New Roman" w:cs="Times New Roman"/>
          <w:sz w:val="24"/>
        </w:rPr>
        <w:t>Wireshark</w:t>
      </w:r>
      <w:proofErr w:type="spellEnd"/>
      <w:r w:rsidRPr="00842766">
        <w:rPr>
          <w:rFonts w:ascii="Times New Roman" w:hAnsi="Times New Roman" w:cs="Times New Roman"/>
          <w:sz w:val="24"/>
        </w:rPr>
        <w:t>: use display filters and Follow → TCP Stream.</w:t>
      </w:r>
      <w:r w:rsidRPr="00842766">
        <w:rPr>
          <w:rFonts w:ascii="Times New Roman" w:hAnsi="Times New Roman" w:cs="Times New Roman"/>
          <w:sz w:val="24"/>
        </w:rPr>
        <w:br/>
        <w:t xml:space="preserve">- </w:t>
      </w:r>
      <w:proofErr w:type="spellStart"/>
      <w:proofErr w:type="gramStart"/>
      <w:r w:rsidRPr="00842766">
        <w:rPr>
          <w:rFonts w:ascii="Times New Roman" w:hAnsi="Times New Roman" w:cs="Times New Roman"/>
          <w:sz w:val="24"/>
        </w:rPr>
        <w:t>tshark</w:t>
      </w:r>
      <w:proofErr w:type="spellEnd"/>
      <w:proofErr w:type="gramEnd"/>
      <w:r w:rsidRPr="00842766">
        <w:rPr>
          <w:rFonts w:ascii="Times New Roman" w:hAnsi="Times New Roman" w:cs="Times New Roman"/>
          <w:sz w:val="24"/>
        </w:rPr>
        <w:t>: for command-line stream extraction and automation.</w:t>
      </w:r>
      <w:r w:rsidRPr="00842766">
        <w:rPr>
          <w:rFonts w:ascii="Times New Roman" w:hAnsi="Times New Roman" w:cs="Times New Roman"/>
          <w:sz w:val="24"/>
        </w:rPr>
        <w:br/>
        <w:t xml:space="preserve">- </w:t>
      </w:r>
      <w:proofErr w:type="spellStart"/>
      <w:proofErr w:type="gramStart"/>
      <w:r w:rsidRPr="00842766">
        <w:rPr>
          <w:rFonts w:ascii="Times New Roman" w:hAnsi="Times New Roman" w:cs="Times New Roman"/>
          <w:sz w:val="24"/>
        </w:rPr>
        <w:t>tcpflow</w:t>
      </w:r>
      <w:proofErr w:type="spellEnd"/>
      <w:proofErr w:type="gramEnd"/>
      <w:r w:rsidRPr="00842766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842766">
        <w:rPr>
          <w:rFonts w:ascii="Times New Roman" w:hAnsi="Times New Roman" w:cs="Times New Roman"/>
          <w:sz w:val="24"/>
        </w:rPr>
        <w:t>tcpslice</w:t>
      </w:r>
      <w:proofErr w:type="spellEnd"/>
      <w:r w:rsidRPr="00842766">
        <w:rPr>
          <w:rFonts w:ascii="Times New Roman" w:hAnsi="Times New Roman" w:cs="Times New Roman"/>
          <w:sz w:val="24"/>
        </w:rPr>
        <w:t>: alternative tools to extract flows.</w:t>
      </w:r>
      <w:r w:rsidRPr="00842766">
        <w:rPr>
          <w:rFonts w:ascii="Times New Roman" w:hAnsi="Times New Roman" w:cs="Times New Roman"/>
          <w:sz w:val="24"/>
        </w:rPr>
        <w:br/>
        <w:t xml:space="preserve">- </w:t>
      </w:r>
      <w:proofErr w:type="gramStart"/>
      <w:r w:rsidRPr="00842766">
        <w:rPr>
          <w:rFonts w:ascii="Times New Roman" w:hAnsi="Times New Roman" w:cs="Times New Roman"/>
          <w:sz w:val="24"/>
        </w:rPr>
        <w:t>strings/</w:t>
      </w:r>
      <w:proofErr w:type="spellStart"/>
      <w:r w:rsidRPr="00842766">
        <w:rPr>
          <w:rFonts w:ascii="Times New Roman" w:hAnsi="Times New Roman" w:cs="Times New Roman"/>
          <w:sz w:val="24"/>
        </w:rPr>
        <w:t>xxd</w:t>
      </w:r>
      <w:proofErr w:type="spellEnd"/>
      <w:proofErr w:type="gramEnd"/>
      <w:r w:rsidRPr="00842766">
        <w:rPr>
          <w:rFonts w:ascii="Times New Roman" w:hAnsi="Times New Roman" w:cs="Times New Roman"/>
          <w:sz w:val="24"/>
        </w:rPr>
        <w:t>: quick checks for readable ASCII inside PCAPs.</w:t>
      </w:r>
      <w:r w:rsidRPr="00842766">
        <w:rPr>
          <w:rFonts w:ascii="Times New Roman" w:hAnsi="Times New Roman" w:cs="Times New Roman"/>
          <w:sz w:val="24"/>
        </w:rPr>
        <w:br/>
        <w:t>- Keep an eye on packet order and retransmissions; use sequence numbers if reassembly seems incorrect.</w:t>
      </w:r>
    </w:p>
    <w:p w:rsidR="00842766" w:rsidRPr="00842766" w:rsidRDefault="00842766" w:rsidP="00842766">
      <w:pPr>
        <w:pStyle w:val="Heading2"/>
        <w:rPr>
          <w:rFonts w:ascii="Times New Roman" w:hAnsi="Times New Roman" w:cs="Times New Roman"/>
          <w:sz w:val="28"/>
        </w:rPr>
      </w:pPr>
      <w:r w:rsidRPr="00842766">
        <w:rPr>
          <w:rFonts w:ascii="Times New Roman" w:hAnsi="Times New Roman" w:cs="Times New Roman"/>
          <w:sz w:val="28"/>
        </w:rPr>
        <w:t>Learning Outcome:</w:t>
      </w:r>
    </w:p>
    <w:p w:rsidR="00842766" w:rsidRPr="00842766" w:rsidRDefault="00842766" w:rsidP="00842766">
      <w:pPr>
        <w:rPr>
          <w:rFonts w:ascii="Times New Roman" w:hAnsi="Times New Roman" w:cs="Times New Roman"/>
          <w:sz w:val="24"/>
        </w:rPr>
      </w:pPr>
      <w:r w:rsidRPr="00842766">
        <w:rPr>
          <w:rFonts w:ascii="Times New Roman" w:hAnsi="Times New Roman" w:cs="Times New Roman"/>
          <w:sz w:val="24"/>
        </w:rPr>
        <w:t>- Identify suspicious network traffic using display filters.</w:t>
      </w:r>
      <w:r w:rsidRPr="00842766">
        <w:rPr>
          <w:rFonts w:ascii="Times New Roman" w:hAnsi="Times New Roman" w:cs="Times New Roman"/>
          <w:sz w:val="24"/>
        </w:rPr>
        <w:br/>
        <w:t>- Reassemble TCP streams that may be fragmented across packets.</w:t>
      </w:r>
      <w:r w:rsidRPr="00842766">
        <w:rPr>
          <w:rFonts w:ascii="Times New Roman" w:hAnsi="Times New Roman" w:cs="Times New Roman"/>
          <w:sz w:val="24"/>
        </w:rPr>
        <w:br/>
        <w:t>- Extract, clean, and decode embedded data to recover artifacts.</w:t>
      </w:r>
      <w:r w:rsidRPr="00842766">
        <w:rPr>
          <w:rFonts w:ascii="Times New Roman" w:hAnsi="Times New Roman" w:cs="Times New Roman"/>
          <w:sz w:val="24"/>
        </w:rPr>
        <w:br/>
        <w:t>- Practice documenting findings and the steps taken to extract evidence.</w:t>
      </w:r>
    </w:p>
    <w:p w:rsidR="0073051B" w:rsidRPr="0073051B" w:rsidRDefault="0073051B" w:rsidP="0073051B">
      <w:pPr>
        <w:rPr>
          <w:rFonts w:ascii="Times New Roman" w:hAnsi="Times New Roman" w:cs="Times New Roman"/>
          <w:sz w:val="24"/>
        </w:rPr>
      </w:pPr>
    </w:p>
    <w:p w:rsidR="001D4BA0" w:rsidRPr="0073051B" w:rsidRDefault="00842766">
      <w:pPr>
        <w:rPr>
          <w:rFonts w:ascii="Times New Roman" w:hAnsi="Times New Roman" w:cs="Times New Roman"/>
          <w:sz w:val="28"/>
        </w:rPr>
      </w:pPr>
      <w:r w:rsidRPr="0073051B">
        <w:rPr>
          <w:rFonts w:ascii="Times New Roman" w:hAnsi="Times New Roman" w:cs="Times New Roman"/>
          <w:sz w:val="28"/>
        </w:rPr>
        <w:br/>
      </w:r>
    </w:p>
    <w:sectPr w:rsidR="001D4BA0" w:rsidRPr="007305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D4BA0"/>
    <w:rsid w:val="0029639D"/>
    <w:rsid w:val="00326F90"/>
    <w:rsid w:val="0073051B"/>
    <w:rsid w:val="0084276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9971E0-CF5C-441B-89BE-3AE49F0F3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1534</Words>
  <Characters>8749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acer</cp:lastModifiedBy>
  <cp:revision>3</cp:revision>
  <dcterms:created xsi:type="dcterms:W3CDTF">2013-12-23T23:15:00Z</dcterms:created>
  <dcterms:modified xsi:type="dcterms:W3CDTF">2025-10-15T16:58:00Z</dcterms:modified>
  <cp:category/>
</cp:coreProperties>
</file>